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66FF6" w14:textId="77777777" w:rsidR="00E602F7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27773" wp14:editId="004D63BA">
                <wp:simplePos x="0" y="0"/>
                <wp:positionH relativeFrom="column">
                  <wp:posOffset>1901825</wp:posOffset>
                </wp:positionH>
                <wp:positionV relativeFrom="paragraph">
                  <wp:posOffset>-332105</wp:posOffset>
                </wp:positionV>
                <wp:extent cx="2223770" cy="356235"/>
                <wp:effectExtent l="4445" t="4445" r="12065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44825" y="582295"/>
                          <a:ext cx="2223770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5A2D2" w14:textId="77777777" w:rsidR="00E602F7" w:rsidRDefault="0000000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Algorithms and Data Structures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22777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9.75pt;margin-top:-26.15pt;width:175.1pt;height:2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" fillcolor="white [3201]" strokeweight=".5pt">
                <v:textbox>
                  <w:txbxContent>
                    <w:p w14:paraId="6D35A2D2" w14:textId="77777777" w:rsidR="00E602F7" w:rsidRDefault="0000000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Algorithms and Data Structures</w:t>
                      </w:r>
                    </w:p>
                  </w:txbxContent>
                </v:textbox>
              </v:shape>
            </w:pict>
          </mc:Fallback>
        </mc:AlternateContent>
      </w:r>
      <w:r>
        <w:t>Exercise 2: E-commerce Platform Search Function (C#)</w:t>
      </w:r>
    </w:p>
    <w:p w14:paraId="4F92093B" w14:textId="77777777" w:rsidR="00E602F7" w:rsidRDefault="00000000">
      <w:r>
        <w:t>Scenario:</w:t>
      </w:r>
      <w:r>
        <w:br/>
        <w:t>You are working on the search functionality of an e-commerce platform. The search needs to be optimized for fast performance.</w:t>
      </w:r>
    </w:p>
    <w:p w14:paraId="3079069C" w14:textId="77777777" w:rsidR="00E602F7" w:rsidRDefault="00000000">
      <w:pPr>
        <w:pStyle w:val="Heading2"/>
      </w:pPr>
      <w:r>
        <w:t xml:space="preserve">Code: </w:t>
      </w:r>
      <w:proofErr w:type="spellStart"/>
      <w:r>
        <w:t>EcommerceSearch.cs</w:t>
      </w:r>
      <w:proofErr w:type="spellEnd"/>
    </w:p>
    <w:p w14:paraId="2DFF50E9" w14:textId="77777777" w:rsidR="00E602F7" w:rsidRDefault="00000000">
      <w:r>
        <w:br/>
        <w:t>using System;</w:t>
      </w:r>
      <w:r>
        <w:br/>
      </w:r>
      <w:r>
        <w:br/>
        <w:t>public class Product</w:t>
      </w:r>
      <w:r>
        <w:br/>
        <w:t>{</w:t>
      </w:r>
      <w:r>
        <w:br/>
        <w:t xml:space="preserve">    public int </w:t>
      </w:r>
      <w:proofErr w:type="spellStart"/>
      <w:r>
        <w:t>ProductId</w:t>
      </w:r>
      <w:proofErr w:type="spellEnd"/>
      <w:r>
        <w:t>;</w:t>
      </w:r>
      <w:r>
        <w:br/>
        <w:t xml:space="preserve">    public string ProductName;</w:t>
      </w:r>
      <w:r>
        <w:br/>
        <w:t xml:space="preserve">    public string Category;</w:t>
      </w:r>
      <w:r>
        <w:br/>
      </w:r>
      <w:r>
        <w:br/>
        <w:t xml:space="preserve">    public Product(int id, string name, string category)</w:t>
      </w:r>
      <w:r>
        <w:br/>
        <w:t xml:space="preserve">    {</w:t>
      </w:r>
      <w:r>
        <w:br/>
        <w:t xml:space="preserve">        </w:t>
      </w:r>
      <w:proofErr w:type="spellStart"/>
      <w:r>
        <w:t>ProductId</w:t>
      </w:r>
      <w:proofErr w:type="spellEnd"/>
      <w:r>
        <w:t xml:space="preserve"> = id;</w:t>
      </w:r>
      <w:r>
        <w:br/>
        <w:t xml:space="preserve">        ProductName = name;</w:t>
      </w:r>
      <w:r>
        <w:br/>
        <w:t xml:space="preserve">        Category = category;</w:t>
      </w:r>
      <w:r>
        <w:br/>
        <w:t xml:space="preserve">    }</w:t>
      </w:r>
      <w:r>
        <w:br/>
      </w:r>
      <w:r>
        <w:br/>
        <w:t xml:space="preserve">    public override string </w:t>
      </w:r>
      <w:proofErr w:type="spellStart"/>
      <w:r>
        <w:t>ToString</w:t>
      </w:r>
      <w:proofErr w:type="spellEnd"/>
      <w:r>
        <w:t>()</w:t>
      </w:r>
      <w:r>
        <w:br/>
        <w:t xml:space="preserve">    {</w:t>
      </w:r>
      <w:r>
        <w:br/>
        <w:t xml:space="preserve">        return $"ID: {</w:t>
      </w:r>
      <w:proofErr w:type="spellStart"/>
      <w:r>
        <w:t>ProductId</w:t>
      </w:r>
      <w:proofErr w:type="spellEnd"/>
      <w:r>
        <w:t>}, Name: {ProductName}, Category: {Category}";</w:t>
      </w:r>
      <w:r>
        <w:br/>
        <w:t xml:space="preserve">    }</w:t>
      </w:r>
      <w:r>
        <w:br/>
        <w:t>}</w:t>
      </w:r>
      <w:r>
        <w:br/>
      </w:r>
      <w:r>
        <w:br/>
        <w:t xml:space="preserve">public class </w:t>
      </w:r>
      <w:r>
        <w:rPr>
          <w:lang w:val="en-IN"/>
        </w:rPr>
        <w:t>Program</w:t>
      </w:r>
      <w:r>
        <w:br/>
        <w:t>{</w:t>
      </w:r>
      <w:r>
        <w:br/>
        <w:t xml:space="preserve">    public static Product </w:t>
      </w:r>
      <w:proofErr w:type="spellStart"/>
      <w:r>
        <w:t>LinearSearch</w:t>
      </w:r>
      <w:proofErr w:type="spellEnd"/>
      <w:r>
        <w:t>(Product[] products, int id)</w:t>
      </w:r>
      <w:r>
        <w:br/>
        <w:t xml:space="preserve">    {</w:t>
      </w:r>
      <w:r>
        <w:br/>
        <w:t xml:space="preserve">        foreach (var product in products)</w:t>
      </w:r>
      <w:r>
        <w:br/>
        <w:t xml:space="preserve">        {</w:t>
      </w:r>
      <w:r>
        <w:br/>
        <w:t xml:space="preserve">            if (</w:t>
      </w:r>
      <w:proofErr w:type="spellStart"/>
      <w:r>
        <w:t>product.ProductId</w:t>
      </w:r>
      <w:proofErr w:type="spellEnd"/>
      <w:r>
        <w:t xml:space="preserve"> == id)</w:t>
      </w:r>
      <w:r>
        <w:br/>
        <w:t xml:space="preserve">                return product;</w:t>
      </w:r>
      <w:r>
        <w:br/>
        <w:t xml:space="preserve">        }</w:t>
      </w:r>
      <w:r>
        <w:br/>
        <w:t xml:space="preserve">        return null;</w:t>
      </w:r>
      <w:r>
        <w:br/>
        <w:t xml:space="preserve">    }</w:t>
      </w:r>
      <w:r>
        <w:br/>
      </w:r>
      <w:r>
        <w:br/>
        <w:t xml:space="preserve">    public static Product </w:t>
      </w:r>
      <w:proofErr w:type="spellStart"/>
      <w:r>
        <w:t>BinarySearch</w:t>
      </w:r>
      <w:proofErr w:type="spellEnd"/>
      <w:r>
        <w:t>(Product[] products, int id)</w:t>
      </w:r>
      <w:r>
        <w:br/>
      </w:r>
      <w:r>
        <w:lastRenderedPageBreak/>
        <w:t xml:space="preserve">    {</w:t>
      </w:r>
      <w:r>
        <w:br/>
        <w:t xml:space="preserve">        int low = 0, high = </w:t>
      </w:r>
      <w:proofErr w:type="spellStart"/>
      <w:r>
        <w:t>products.Length</w:t>
      </w:r>
      <w:proofErr w:type="spellEnd"/>
      <w:r>
        <w:t xml:space="preserve"> - 1;</w:t>
      </w:r>
      <w:r>
        <w:br/>
        <w:t xml:space="preserve">        while (low &lt;= high)</w:t>
      </w:r>
      <w:r>
        <w:br/>
        <w:t xml:space="preserve">        {</w:t>
      </w:r>
      <w:r>
        <w:br/>
        <w:t xml:space="preserve">            int mid = (low + high) / 2;</w:t>
      </w:r>
      <w:r>
        <w:br/>
        <w:t xml:space="preserve">            if (products[mid].</w:t>
      </w:r>
      <w:proofErr w:type="spellStart"/>
      <w:r>
        <w:t>ProductId</w:t>
      </w:r>
      <w:proofErr w:type="spellEnd"/>
      <w:r>
        <w:t xml:space="preserve"> == id) return products[mid];</w:t>
      </w:r>
      <w:r>
        <w:br/>
        <w:t xml:space="preserve">            if (products[mid].</w:t>
      </w:r>
      <w:proofErr w:type="spellStart"/>
      <w:r>
        <w:t>ProductId</w:t>
      </w:r>
      <w:proofErr w:type="spellEnd"/>
      <w:r>
        <w:t xml:space="preserve"> &lt; id) low = mid + 1;</w:t>
      </w:r>
      <w:r>
        <w:br/>
        <w:t xml:space="preserve">            else high = mid - 1;</w:t>
      </w:r>
      <w:r>
        <w:br/>
        <w:t xml:space="preserve">        }</w:t>
      </w:r>
      <w:r>
        <w:br/>
        <w:t xml:space="preserve">        return null;</w:t>
      </w:r>
      <w:r>
        <w:br/>
        <w:t xml:space="preserve">    }</w:t>
      </w:r>
      <w:r>
        <w:br/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Product[] products = {</w:t>
      </w:r>
      <w:r>
        <w:br/>
        <w:t xml:space="preserve">            new Product(305, "Coffee Maker", "Home"),</w:t>
      </w:r>
      <w:r>
        <w:br/>
        <w:t xml:space="preserve">            new Product(203, "Shirt", "Apparel"),</w:t>
      </w:r>
      <w:r>
        <w:br/>
        <w:t xml:space="preserve">            new Product(101, "Laptop", "Electronics"),</w:t>
      </w:r>
      <w:r>
        <w:br/>
        <w:t xml:space="preserve">            new Product(401, "Book", "Stationery")</w:t>
      </w:r>
      <w:r>
        <w:br/>
        <w:t xml:space="preserve">        };</w:t>
      </w:r>
      <w:r>
        <w:br/>
      </w:r>
      <w:r>
        <w:br/>
        <w:t xml:space="preserve">        </w:t>
      </w:r>
      <w:proofErr w:type="spellStart"/>
      <w:r>
        <w:t>Array.Sort</w:t>
      </w:r>
      <w:proofErr w:type="spellEnd"/>
      <w:r>
        <w:t xml:space="preserve">(products, (a, b) =&gt; </w:t>
      </w:r>
      <w:proofErr w:type="spellStart"/>
      <w:r>
        <w:t>a.ProductId.CompareTo</w:t>
      </w:r>
      <w:proofErr w:type="spellEnd"/>
      <w:r>
        <w:t>(</w:t>
      </w:r>
      <w:proofErr w:type="spellStart"/>
      <w:r>
        <w:t>b.ProductId</w:t>
      </w:r>
      <w:proofErr w:type="spellEnd"/>
      <w:r>
        <w:t>));</w:t>
      </w:r>
      <w:r>
        <w:br/>
      </w:r>
      <w:r>
        <w:br/>
        <w:t xml:space="preserve">        </w:t>
      </w:r>
      <w:proofErr w:type="spellStart"/>
      <w:r>
        <w:t>Console.Write</w:t>
      </w:r>
      <w:proofErr w:type="spellEnd"/>
      <w:r>
        <w:t>("Enter Product ID to search: ");</w:t>
      </w:r>
      <w:r>
        <w:br/>
        <w:t xml:space="preserve">        int id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  <w:r>
        <w:br/>
      </w:r>
      <w:r>
        <w:br/>
        <w:t xml:space="preserve">        var result1 = </w:t>
      </w:r>
      <w:proofErr w:type="spellStart"/>
      <w:r>
        <w:t>LinearSearch</w:t>
      </w:r>
      <w:proofErr w:type="spellEnd"/>
      <w:r>
        <w:t>(products, id);</w:t>
      </w:r>
      <w:r>
        <w:br/>
        <w:t xml:space="preserve">        </w:t>
      </w:r>
      <w:proofErr w:type="spellStart"/>
      <w:r>
        <w:t>Console.WriteLine</w:t>
      </w:r>
      <w:proofErr w:type="spellEnd"/>
      <w:r>
        <w:t>("[Linear Search Result] " + (result1 != null ? result1.ToString() : "Product not found."));</w:t>
      </w:r>
      <w:r>
        <w:br/>
      </w:r>
      <w:r>
        <w:br/>
        <w:t xml:space="preserve">        var result2 = </w:t>
      </w:r>
      <w:proofErr w:type="spellStart"/>
      <w:r>
        <w:t>BinarySearch</w:t>
      </w:r>
      <w:proofErr w:type="spellEnd"/>
      <w:r>
        <w:t>(products, id);</w:t>
      </w:r>
      <w:r>
        <w:br/>
        <w:t xml:space="preserve">        </w:t>
      </w:r>
      <w:proofErr w:type="spellStart"/>
      <w:r>
        <w:t>Console.WriteLine</w:t>
      </w:r>
      <w:proofErr w:type="spellEnd"/>
      <w:r>
        <w:t>("[Binary Search Result] " + (result2 != null ? result2.ToString() : "Product not found."));</w:t>
      </w:r>
      <w:r>
        <w:br/>
        <w:t xml:space="preserve">    }</w:t>
      </w:r>
      <w:r>
        <w:br/>
        <w:t>}</w:t>
      </w:r>
      <w:r>
        <w:br/>
      </w:r>
    </w:p>
    <w:p w14:paraId="36CFC400" w14:textId="77777777" w:rsidR="00E602F7" w:rsidRDefault="00000000">
      <w:pPr>
        <w:pStyle w:val="Heading2"/>
      </w:pPr>
      <w:r>
        <w:t>Analysis:</w:t>
      </w:r>
    </w:p>
    <w:p w14:paraId="5B9F072B" w14:textId="161321B3" w:rsidR="00E602F7" w:rsidRDefault="00000000">
      <w:r>
        <w:br/>
        <w:t>- Linear Search Time Complexity: O(n)</w:t>
      </w:r>
      <w:r>
        <w:br/>
        <w:t xml:space="preserve">  It checks each element one by one and is simple but inefficient for large datasets.</w:t>
      </w:r>
      <w:r>
        <w:br/>
        <w:t xml:space="preserve">- Binary Search Time Complexity: </w:t>
      </w:r>
      <w:proofErr w:type="gramStart"/>
      <w:r>
        <w:t>O(</w:t>
      </w:r>
      <w:proofErr w:type="gramEnd"/>
      <w:r>
        <w:t>log n)</w:t>
      </w:r>
      <w:r>
        <w:br/>
        <w:t xml:space="preserve">  It divides the search space in half each time and is much faster for sorted arrays.</w:t>
      </w:r>
      <w:r>
        <w:br/>
      </w:r>
      <w:r>
        <w:lastRenderedPageBreak/>
        <w:t>- Suitability:</w:t>
      </w:r>
      <w:r>
        <w:br/>
        <w:t xml:space="preserve">  Binary Search is more suitable for performance-optimized platforms, but it requires data to be sorted. For unsorted or small datasets, Linear Search might be acceptable due to its simplicity.</w:t>
      </w:r>
      <w:r>
        <w:br/>
      </w:r>
    </w:p>
    <w:p w14:paraId="7EE2EE49" w14:textId="77777777" w:rsidR="00E602F7" w:rsidRDefault="00000000">
      <w:pPr>
        <w:pStyle w:val="Heading2"/>
      </w:pPr>
      <w:r>
        <w:t>Output Screenshot</w:t>
      </w:r>
    </w:p>
    <w:p w14:paraId="62DC5569" w14:textId="792FF113" w:rsidR="00E602F7" w:rsidRDefault="00C51B6D">
      <w:r>
        <w:rPr>
          <w:noProof/>
        </w:rPr>
        <w:drawing>
          <wp:anchor distT="0" distB="0" distL="114300" distR="114300" simplePos="0" relativeHeight="251660288" behindDoc="0" locked="0" layoutInCell="1" allowOverlap="1" wp14:anchorId="33F78E3E" wp14:editId="268772AC">
            <wp:simplePos x="0" y="0"/>
            <wp:positionH relativeFrom="column">
              <wp:posOffset>-647700</wp:posOffset>
            </wp:positionH>
            <wp:positionV relativeFrom="paragraph">
              <wp:posOffset>365760</wp:posOffset>
            </wp:positionV>
            <wp:extent cx="6777355" cy="1367790"/>
            <wp:effectExtent l="0" t="0" r="4445" b="381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7355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C596C1" w14:textId="4F2929A8" w:rsidR="00E602F7" w:rsidRDefault="00000000">
      <w:r>
        <w:br w:type="page"/>
      </w:r>
    </w:p>
    <w:p w14:paraId="6C353C62" w14:textId="77777777" w:rsidR="00E602F7" w:rsidRDefault="00000000">
      <w:pPr>
        <w:pStyle w:val="Heading1"/>
      </w:pPr>
      <w:r>
        <w:lastRenderedPageBreak/>
        <w:t>Exercise 7: Financial Forecasting (C#)</w:t>
      </w:r>
    </w:p>
    <w:p w14:paraId="515A6660" w14:textId="77777777" w:rsidR="00E602F7" w:rsidRDefault="00000000">
      <w:r>
        <w:t>Scenario:</w:t>
      </w:r>
      <w:r>
        <w:br/>
        <w:t>You are developing a financial forecasting tool that predicts future values based on past data.</w:t>
      </w:r>
    </w:p>
    <w:p w14:paraId="14164493" w14:textId="77777777" w:rsidR="00E602F7" w:rsidRDefault="00000000">
      <w:pPr>
        <w:pStyle w:val="Heading2"/>
      </w:pPr>
      <w:r>
        <w:t xml:space="preserve">Code: </w:t>
      </w:r>
      <w:proofErr w:type="spellStart"/>
      <w:r>
        <w:t>FinancialForecast.cs</w:t>
      </w:r>
      <w:proofErr w:type="spellEnd"/>
    </w:p>
    <w:p w14:paraId="35516AC2" w14:textId="77777777" w:rsidR="00E602F7" w:rsidRDefault="00000000">
      <w:r>
        <w:br/>
        <w:t>using System;</w:t>
      </w:r>
      <w:r>
        <w:br/>
      </w:r>
      <w:r>
        <w:br/>
        <w:t xml:space="preserve">public class </w:t>
      </w:r>
      <w:proofErr w:type="spellStart"/>
      <w:r>
        <w:t>FinancialForecast</w:t>
      </w:r>
      <w:proofErr w:type="spellEnd"/>
      <w:r>
        <w:br/>
        <w:t>{</w:t>
      </w:r>
      <w:r>
        <w:br/>
        <w:t xml:space="preserve">    public static double </w:t>
      </w:r>
      <w:proofErr w:type="spellStart"/>
      <w:r>
        <w:t>ForecastRecursive</w:t>
      </w:r>
      <w:proofErr w:type="spellEnd"/>
      <w:r>
        <w:t>(double value, double rate, int years)</w:t>
      </w:r>
      <w:r>
        <w:br/>
        <w:t xml:space="preserve">    {</w:t>
      </w:r>
      <w:r>
        <w:br/>
        <w:t xml:space="preserve">        if (years == 0) return value;</w:t>
      </w:r>
      <w:r>
        <w:br/>
        <w:t xml:space="preserve">        return </w:t>
      </w:r>
      <w:proofErr w:type="spellStart"/>
      <w:r>
        <w:t>ForecastRecursive</w:t>
      </w:r>
      <w:proofErr w:type="spellEnd"/>
      <w:r>
        <w:t>(value * (1 + rate), rate, years - 1);</w:t>
      </w:r>
      <w:r>
        <w:br/>
        <w:t xml:space="preserve">    }</w:t>
      </w:r>
      <w:r>
        <w:br/>
      </w:r>
      <w:r>
        <w:br/>
        <w:t xml:space="preserve">    public static double </w:t>
      </w:r>
      <w:proofErr w:type="spellStart"/>
      <w:r>
        <w:t>ForecastIterative</w:t>
      </w:r>
      <w:proofErr w:type="spellEnd"/>
      <w:r>
        <w:t>(double value, double rate, int years)</w:t>
      </w:r>
      <w:r>
        <w:br/>
        <w:t xml:space="preserve">    {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years; </w:t>
      </w:r>
      <w:proofErr w:type="spellStart"/>
      <w:r>
        <w:t>i</w:t>
      </w:r>
      <w:proofErr w:type="spellEnd"/>
      <w:r>
        <w:t>++)</w:t>
      </w:r>
      <w:r>
        <w:br/>
        <w:t xml:space="preserve">        {</w:t>
      </w:r>
      <w:r>
        <w:br/>
        <w:t xml:space="preserve">            value *= (1 + rate);</w:t>
      </w:r>
      <w:r>
        <w:br/>
        <w:t xml:space="preserve">        }</w:t>
      </w:r>
      <w:r>
        <w:br/>
        <w:t xml:space="preserve">        return value;</w:t>
      </w:r>
      <w:r>
        <w:br/>
        <w:t xml:space="preserve">    }</w:t>
      </w:r>
      <w:r>
        <w:br/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Console.Write</w:t>
      </w:r>
      <w:proofErr w:type="spellEnd"/>
      <w:r>
        <w:t>("Enter initial amount: ");</w:t>
      </w:r>
      <w:r>
        <w:br/>
        <w:t xml:space="preserve">        double initial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  <w:r>
        <w:br/>
      </w:r>
      <w:r>
        <w:br/>
        <w:t xml:space="preserve">        </w:t>
      </w:r>
      <w:proofErr w:type="spellStart"/>
      <w:r>
        <w:t>Console.Write</w:t>
      </w:r>
      <w:proofErr w:type="spellEnd"/>
      <w:r>
        <w:t>("Enter growth rate (e.g., 0.10 for 10%): ");</w:t>
      </w:r>
      <w:r>
        <w:br/>
        <w:t xml:space="preserve">        double rate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  <w:r>
        <w:br/>
      </w:r>
      <w:r>
        <w:br/>
        <w:t xml:space="preserve">        </w:t>
      </w:r>
      <w:proofErr w:type="spellStart"/>
      <w:r>
        <w:t>Console.Write</w:t>
      </w:r>
      <w:proofErr w:type="spellEnd"/>
      <w:r>
        <w:t>("Enter number of years: ");</w:t>
      </w:r>
      <w:r>
        <w:br/>
        <w:t xml:space="preserve">        int years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  <w:r>
        <w:br/>
      </w:r>
      <w:r>
        <w:br/>
        <w:t xml:space="preserve">        double rec = </w:t>
      </w:r>
      <w:proofErr w:type="spellStart"/>
      <w:r>
        <w:t>ForecastRecursive</w:t>
      </w:r>
      <w:proofErr w:type="spellEnd"/>
      <w:r>
        <w:t>(initial, rate, years);</w:t>
      </w:r>
      <w:r>
        <w:br/>
        <w:t xml:space="preserve">        double iter = </w:t>
      </w:r>
      <w:proofErr w:type="spellStart"/>
      <w:r>
        <w:t>ForecastIterative</w:t>
      </w:r>
      <w:proofErr w:type="spellEnd"/>
      <w:r>
        <w:t>(initial, rate, years);</w:t>
      </w:r>
      <w:r>
        <w:br/>
      </w:r>
      <w:r>
        <w:br/>
        <w:t xml:space="preserve">        </w:t>
      </w:r>
      <w:proofErr w:type="spellStart"/>
      <w:r>
        <w:t>Console.WriteLine</w:t>
      </w:r>
      <w:proofErr w:type="spellEnd"/>
      <w:r>
        <w:t>($"Recursive Forecast: ₹{rec:F2}");</w:t>
      </w:r>
      <w:r>
        <w:br/>
        <w:t xml:space="preserve">        </w:t>
      </w:r>
      <w:proofErr w:type="spellStart"/>
      <w:r>
        <w:t>Console.WriteLine</w:t>
      </w:r>
      <w:proofErr w:type="spellEnd"/>
      <w:r>
        <w:t>($"Iterative Forecast: ₹{iter:F2}");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0F796687" w14:textId="77777777" w:rsidR="00E602F7" w:rsidRDefault="00000000">
      <w:pPr>
        <w:pStyle w:val="Heading2"/>
      </w:pPr>
      <w:r>
        <w:t>Analysis:</w:t>
      </w:r>
    </w:p>
    <w:p w14:paraId="3F5EF88C" w14:textId="07321788" w:rsidR="00E602F7" w:rsidRDefault="00000000">
      <w:r>
        <w:br/>
        <w:t>- Recursive Time Complexity: O(n)</w:t>
      </w:r>
      <w:r>
        <w:br/>
        <w:t xml:space="preserve">  One recursive call per year, which grows linearly with the number of years.</w:t>
      </w:r>
      <w:r>
        <w:br/>
        <w:t>- Optimization:</w:t>
      </w:r>
      <w:r>
        <w:br/>
        <w:t xml:space="preserve">  Convert recursion to an iterative loop to avoid stack overflow and reduce overhead. This is implemented in the Forecast</w:t>
      </w:r>
      <w:r w:rsidR="00D92EAA">
        <w:t xml:space="preserve"> </w:t>
      </w:r>
      <w:r>
        <w:t>Iterative method, which is more memory efficient and performs better in large datasets.</w:t>
      </w:r>
      <w:r>
        <w:br/>
      </w:r>
    </w:p>
    <w:p w14:paraId="3971F2D8" w14:textId="77777777" w:rsidR="00E602F7" w:rsidRDefault="00000000">
      <w:pPr>
        <w:pStyle w:val="Heading2"/>
      </w:pPr>
      <w:r>
        <w:t>Output Screenshot</w:t>
      </w:r>
    </w:p>
    <w:p w14:paraId="637E1618" w14:textId="77777777" w:rsidR="00E602F7" w:rsidRDefault="00000000">
      <w:r>
        <w:rPr>
          <w:noProof/>
        </w:rPr>
        <w:drawing>
          <wp:inline distT="0" distB="0" distL="114300" distR="114300" wp14:anchorId="3E76048F" wp14:editId="5099C05C">
            <wp:extent cx="6190615" cy="1190625"/>
            <wp:effectExtent l="0" t="0" r="12065" b="133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02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9F9CD" w14:textId="77777777" w:rsidR="009705FE" w:rsidRDefault="009705FE">
      <w:pPr>
        <w:spacing w:line="240" w:lineRule="auto"/>
      </w:pPr>
      <w:r>
        <w:separator/>
      </w:r>
    </w:p>
  </w:endnote>
  <w:endnote w:type="continuationSeparator" w:id="0">
    <w:p w14:paraId="1142A034" w14:textId="77777777" w:rsidR="009705FE" w:rsidRDefault="009705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0B59E3" w14:textId="77777777" w:rsidR="009705FE" w:rsidRDefault="009705FE">
      <w:pPr>
        <w:spacing w:after="0"/>
      </w:pPr>
      <w:r>
        <w:separator/>
      </w:r>
    </w:p>
  </w:footnote>
  <w:footnote w:type="continuationSeparator" w:id="0">
    <w:p w14:paraId="5F21FD83" w14:textId="77777777" w:rsidR="009705FE" w:rsidRDefault="009705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209800592">
    <w:abstractNumId w:val="5"/>
  </w:num>
  <w:num w:numId="2" w16cid:durableId="1629388574">
    <w:abstractNumId w:val="3"/>
  </w:num>
  <w:num w:numId="3" w16cid:durableId="1012610546">
    <w:abstractNumId w:val="2"/>
  </w:num>
  <w:num w:numId="4" w16cid:durableId="837037992">
    <w:abstractNumId w:val="4"/>
  </w:num>
  <w:num w:numId="5" w16cid:durableId="1671903456">
    <w:abstractNumId w:val="1"/>
  </w:num>
  <w:num w:numId="6" w16cid:durableId="1717927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6669"/>
    <w:rsid w:val="009705FE"/>
    <w:rsid w:val="00AA1D8D"/>
    <w:rsid w:val="00B47730"/>
    <w:rsid w:val="00C51B6D"/>
    <w:rsid w:val="00CB0664"/>
    <w:rsid w:val="00D92EAA"/>
    <w:rsid w:val="00E602F7"/>
    <w:rsid w:val="00FC693F"/>
    <w:rsid w:val="068E2E76"/>
    <w:rsid w:val="3AFE1F92"/>
    <w:rsid w:val="588A16DB"/>
    <w:rsid w:val="67E9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8B5A351"/>
  <w14:defaultImageDpi w14:val="300"/>
  <w15:docId w15:val="{2A766D03-B8E9-421E-A340-EB815ECC6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 w:qFormat="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/>
    <w:lsdException w:name="Light List Accent 3" w:uiPriority="6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Aryabrat Mishra</cp:lastModifiedBy>
  <cp:revision>3</cp:revision>
  <dcterms:created xsi:type="dcterms:W3CDTF">2013-12-23T23:15:00Z</dcterms:created>
  <dcterms:modified xsi:type="dcterms:W3CDTF">2025-06-19T16:05:00Z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087F71EDDE574067A4085FA0246EB6F4_12</vt:lpwstr>
  </property>
</Properties>
</file>
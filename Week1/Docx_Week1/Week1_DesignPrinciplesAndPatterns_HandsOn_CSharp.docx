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6A8DD" w14:textId="77777777" w:rsidR="00887C1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51A4E" wp14:editId="750ECE2B">
                <wp:simplePos x="0" y="0"/>
                <wp:positionH relativeFrom="column">
                  <wp:posOffset>1600835</wp:posOffset>
                </wp:positionH>
                <wp:positionV relativeFrom="paragraph">
                  <wp:posOffset>-381635</wp:posOffset>
                </wp:positionV>
                <wp:extent cx="2049145" cy="398780"/>
                <wp:effectExtent l="5080" t="4445" r="1841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3835" y="532765"/>
                          <a:ext cx="204914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2CC62" w14:textId="77777777" w:rsidR="00887C1F" w:rsidRDefault="0000000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Design Principles and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51A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6.05pt;margin-top:-30.05pt;width:161.35pt;height:3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" fillcolor="white [3201]" strokeweight=".5pt">
                <v:textbox>
                  <w:txbxContent>
                    <w:p w14:paraId="03B2CC62" w14:textId="77777777" w:rsidR="00887C1F" w:rsidRDefault="0000000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Design Principles and Patterns</w:t>
                      </w:r>
                    </w:p>
                  </w:txbxContent>
                </v:textbox>
              </v:shape>
            </w:pict>
          </mc:Fallback>
        </mc:AlternateContent>
      </w:r>
      <w:r>
        <w:t>Exercise 1: Implementing the Singleton Pattern (C#)</w:t>
      </w:r>
    </w:p>
    <w:p w14:paraId="27091688" w14:textId="77777777" w:rsidR="00887C1F" w:rsidRDefault="00000000">
      <w:r>
        <w:t>Scenario:</w:t>
      </w:r>
      <w:r>
        <w:br/>
        <w:t>You need to ensure that a logging utility class in your application has only one instance throughout the application lifecycle to ensure consistent logging.</w:t>
      </w:r>
    </w:p>
    <w:p w14:paraId="22B216C8" w14:textId="77777777" w:rsidR="00887C1F" w:rsidRDefault="00000000">
      <w:pPr>
        <w:pStyle w:val="Heading2"/>
      </w:pPr>
      <w:r>
        <w:t xml:space="preserve">Code: </w:t>
      </w:r>
      <w:proofErr w:type="spellStart"/>
      <w:r>
        <w:t>SingletonExample.cs</w:t>
      </w:r>
      <w:proofErr w:type="spellEnd"/>
    </w:p>
    <w:p w14:paraId="2520B30D" w14:textId="77777777" w:rsidR="00887C1F" w:rsidRDefault="00000000">
      <w:r>
        <w:br/>
        <w:t>using System;</w:t>
      </w:r>
      <w:r>
        <w:br/>
      </w:r>
      <w:r>
        <w:br/>
        <w:t>public class Logger</w:t>
      </w:r>
      <w:r>
        <w:br/>
        <w:t>{</w:t>
      </w:r>
      <w:r>
        <w:br/>
        <w:t xml:space="preserve">    private static Logger instance;</w:t>
      </w:r>
      <w:r>
        <w:br/>
        <w:t xml:space="preserve">    private Logger()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>("Logger Initialized");</w:t>
      </w:r>
      <w:r>
        <w:br/>
        <w:t xml:space="preserve">    }</w:t>
      </w:r>
      <w:r>
        <w:br/>
      </w:r>
      <w:r>
        <w:br/>
        <w:t xml:space="preserve">    public static Logger </w:t>
      </w:r>
      <w:proofErr w:type="spellStart"/>
      <w:r>
        <w:t>GetInstance</w:t>
      </w:r>
      <w:proofErr w:type="spellEnd"/>
      <w:r>
        <w:t>()</w:t>
      </w:r>
      <w:r>
        <w:br/>
        <w:t xml:space="preserve">    {</w:t>
      </w:r>
      <w:r>
        <w:br/>
        <w:t xml:space="preserve">        if (instance == null)</w:t>
      </w:r>
      <w:r>
        <w:br/>
        <w:t xml:space="preserve">        {</w:t>
      </w:r>
      <w:r>
        <w:br/>
        <w:t xml:space="preserve">            instance = new Logger();</w:t>
      </w:r>
      <w:r>
        <w:br/>
        <w:t xml:space="preserve">        }</w:t>
      </w:r>
      <w:r>
        <w:br/>
        <w:t xml:space="preserve">        return instance;</w:t>
      </w:r>
      <w:r>
        <w:br/>
        <w:t xml:space="preserve">    }</w:t>
      </w:r>
      <w:r>
        <w:br/>
      </w:r>
      <w:r>
        <w:br/>
        <w:t xml:space="preserve">    public void Log(string message)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>("Log: " + message);</w:t>
      </w:r>
      <w:r>
        <w:br/>
        <w:t xml:space="preserve">    }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SingletonExample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Logger logger1 = </w:t>
      </w:r>
      <w:proofErr w:type="spellStart"/>
      <w:r>
        <w:t>Logger.GetInstance</w:t>
      </w:r>
      <w:proofErr w:type="spellEnd"/>
      <w:r>
        <w:t>();</w:t>
      </w:r>
      <w:r>
        <w:br/>
        <w:t xml:space="preserve">        logger1.Log("Logging from instance 1");</w:t>
      </w:r>
      <w:r>
        <w:br/>
      </w:r>
      <w:r>
        <w:br/>
        <w:t xml:space="preserve">        Logger logger2 = </w:t>
      </w:r>
      <w:proofErr w:type="spellStart"/>
      <w:r>
        <w:t>Logger.GetInstance</w:t>
      </w:r>
      <w:proofErr w:type="spellEnd"/>
      <w:r>
        <w:t>();</w:t>
      </w:r>
      <w:r>
        <w:br/>
        <w:t xml:space="preserve">        logger2.Log("Logging from instance 2");</w:t>
      </w:r>
      <w:r>
        <w:br/>
      </w:r>
      <w:r>
        <w:lastRenderedPageBreak/>
        <w:br/>
        <w:t xml:space="preserve">        </w:t>
      </w:r>
      <w:proofErr w:type="spellStart"/>
      <w:r>
        <w:t>Console.WriteLine</w:t>
      </w:r>
      <w:proofErr w:type="spellEnd"/>
      <w:r>
        <w:t>("Are both instances the same? " + (logger1 == logger2));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7281BCA2" w14:textId="77777777" w:rsidR="00887C1F" w:rsidRDefault="00000000">
      <w:pPr>
        <w:pStyle w:val="Heading2"/>
      </w:pPr>
      <w:r>
        <w:t>Output Screenshot</w:t>
      </w:r>
    </w:p>
    <w:p w14:paraId="762E748E" w14:textId="77777777" w:rsidR="00887C1F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54082B6D" wp14:editId="5876CC56">
            <wp:simplePos x="0" y="0"/>
            <wp:positionH relativeFrom="column">
              <wp:posOffset>-1109980</wp:posOffset>
            </wp:positionH>
            <wp:positionV relativeFrom="page">
              <wp:posOffset>2528570</wp:posOffset>
            </wp:positionV>
            <wp:extent cx="7627620" cy="194500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A6664" w14:textId="77777777" w:rsidR="00887C1F" w:rsidRDefault="00000000">
      <w:r>
        <w:br w:type="page"/>
      </w:r>
    </w:p>
    <w:p w14:paraId="2E76FF71" w14:textId="77777777" w:rsidR="00887C1F" w:rsidRDefault="00000000">
      <w:pPr>
        <w:pStyle w:val="Heading1"/>
      </w:pPr>
      <w:r>
        <w:lastRenderedPageBreak/>
        <w:t>Exercise 2: Implementing the Factory Method Pattern (C#)</w:t>
      </w:r>
    </w:p>
    <w:p w14:paraId="2632684C" w14:textId="77777777" w:rsidR="00887C1F" w:rsidRDefault="00000000">
      <w:r>
        <w:t>Scenario:</w:t>
      </w:r>
      <w:r>
        <w:br/>
        <w:t>You are developing a document management system that needs to create different types of documents (e.g., Word, PDF, Excel). Use the Factory Method Pattern to achieve this.</w:t>
      </w:r>
    </w:p>
    <w:p w14:paraId="76D7E1B4" w14:textId="77777777" w:rsidR="00887C1F" w:rsidRDefault="00000000">
      <w:pPr>
        <w:pStyle w:val="Heading2"/>
      </w:pPr>
      <w:r>
        <w:t xml:space="preserve">Code: </w:t>
      </w:r>
      <w:proofErr w:type="spellStart"/>
      <w:r>
        <w:t>FactoryPatternExample.cs</w:t>
      </w:r>
      <w:proofErr w:type="spellEnd"/>
    </w:p>
    <w:p w14:paraId="52FABC23" w14:textId="77777777" w:rsidR="00887C1F" w:rsidRDefault="00000000">
      <w:r>
        <w:br/>
        <w:t>using System;</w:t>
      </w:r>
      <w:r>
        <w:br/>
      </w:r>
      <w:r>
        <w:br/>
        <w:t xml:space="preserve">public interface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void Open();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WordDocument</w:t>
      </w:r>
      <w:proofErr w:type="spellEnd"/>
      <w:r>
        <w:t xml:space="preserve"> :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Open() =&gt; </w:t>
      </w:r>
      <w:proofErr w:type="spellStart"/>
      <w:r>
        <w:t>Console.WriteLine</w:t>
      </w:r>
      <w:proofErr w:type="spellEnd"/>
      <w:r>
        <w:t>("Opening Word document.");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PdfDocument</w:t>
      </w:r>
      <w:proofErr w:type="spellEnd"/>
      <w:r>
        <w:t xml:space="preserve"> :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Open() =&gt; </w:t>
      </w:r>
      <w:proofErr w:type="spellStart"/>
      <w:r>
        <w:t>Console.WriteLine</w:t>
      </w:r>
      <w:proofErr w:type="spellEnd"/>
      <w:r>
        <w:t>("Opening PDF document.");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ExcelDocument</w:t>
      </w:r>
      <w:proofErr w:type="spellEnd"/>
      <w:r>
        <w:t xml:space="preserve"> : </w:t>
      </w:r>
      <w:proofErr w:type="spellStart"/>
      <w:r>
        <w:t>IDocument</w:t>
      </w:r>
      <w:proofErr w:type="spellEnd"/>
      <w:r>
        <w:br/>
        <w:t>{</w:t>
      </w:r>
      <w:r>
        <w:br/>
        <w:t xml:space="preserve">    public void Open() =&gt; </w:t>
      </w:r>
      <w:proofErr w:type="spellStart"/>
      <w:r>
        <w:t>Console.WriteLine</w:t>
      </w:r>
      <w:proofErr w:type="spellEnd"/>
      <w:r>
        <w:t>("Opening Excel document.");</w:t>
      </w:r>
      <w:r>
        <w:br/>
        <w:t>}</w:t>
      </w:r>
      <w:r>
        <w:br/>
      </w:r>
      <w:r>
        <w:br/>
        <w:t xml:space="preserve">public abstract class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>();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WordDocumentFactory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 xml:space="preserve">() =&gt; new </w:t>
      </w:r>
      <w:proofErr w:type="spellStart"/>
      <w:r>
        <w:t>WordDocument</w:t>
      </w:r>
      <w:proofErr w:type="spellEnd"/>
      <w:r>
        <w:t>();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PdfDocumentFactory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 xml:space="preserve">() =&gt; new </w:t>
      </w:r>
      <w:proofErr w:type="spellStart"/>
      <w:r>
        <w:t>PdfDocument</w:t>
      </w:r>
      <w:proofErr w:type="spellEnd"/>
      <w:r>
        <w:t>();</w:t>
      </w:r>
      <w:r>
        <w:br/>
        <w:t>}</w:t>
      </w:r>
      <w:r>
        <w:br/>
      </w:r>
      <w:r>
        <w:lastRenderedPageBreak/>
        <w:br/>
        <w:t xml:space="preserve">public class </w:t>
      </w:r>
      <w:proofErr w:type="spellStart"/>
      <w:r>
        <w:t>ExcelDocumentFactory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{</w:t>
      </w:r>
      <w:r>
        <w:br/>
        <w:t xml:space="preserve">    public override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CreateDocument</w:t>
      </w:r>
      <w:proofErr w:type="spellEnd"/>
      <w:r>
        <w:t xml:space="preserve">() =&gt; new </w:t>
      </w:r>
      <w:proofErr w:type="spellStart"/>
      <w:r>
        <w:t>ExcelDocument</w:t>
      </w:r>
      <w:proofErr w:type="spellEnd"/>
      <w:r>
        <w:t>();</w:t>
      </w:r>
      <w:r>
        <w:br/>
        <w:t>}</w:t>
      </w:r>
      <w:r>
        <w:br/>
      </w:r>
      <w:r>
        <w:br/>
        <w:t xml:space="preserve">public class </w:t>
      </w:r>
      <w:proofErr w:type="spellStart"/>
      <w:r>
        <w:t>FactoryPatternExample</w:t>
      </w:r>
      <w:proofErr w:type="spellEnd"/>
      <w:r>
        <w:br/>
        <w:t>{</w:t>
      </w:r>
      <w:r>
        <w:br/>
        <w:t xml:space="preserve">    public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WordDocumentFactory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word = </w:t>
      </w:r>
      <w:proofErr w:type="spellStart"/>
      <w:r>
        <w:t>wordFactory.CreateDocument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word.Open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PdfDocumentFactory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pdf = </w:t>
      </w:r>
      <w:proofErr w:type="spellStart"/>
      <w:r>
        <w:t>pdfFactory.CreateDocument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pdf.Open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ExcelDocumentFactory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excel = </w:t>
      </w:r>
      <w:proofErr w:type="spellStart"/>
      <w:r>
        <w:t>excelFactory.CreateDocument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excel.Open</w:t>
      </w:r>
      <w:proofErr w:type="spellEnd"/>
      <w:r>
        <w:t>();</w:t>
      </w:r>
      <w:r>
        <w:br/>
        <w:t xml:space="preserve">    }</w:t>
      </w:r>
      <w:r>
        <w:br/>
        <w:t>}</w:t>
      </w:r>
      <w:r>
        <w:br/>
      </w:r>
    </w:p>
    <w:p w14:paraId="78106D64" w14:textId="77777777" w:rsidR="00887C1F" w:rsidRDefault="00000000">
      <w:pPr>
        <w:pStyle w:val="Heading2"/>
      </w:pPr>
      <w:r>
        <w:t>Output Screenshot</w:t>
      </w:r>
    </w:p>
    <w:p w14:paraId="29419E00" w14:textId="77777777" w:rsidR="00887C1F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6089F3FB" wp14:editId="2761BDE0">
            <wp:simplePos x="0" y="0"/>
            <wp:positionH relativeFrom="column">
              <wp:posOffset>-980440</wp:posOffset>
            </wp:positionH>
            <wp:positionV relativeFrom="page">
              <wp:posOffset>5800090</wp:posOffset>
            </wp:positionV>
            <wp:extent cx="7528560" cy="8299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572577" w14:textId="0897A784" w:rsidR="00887C1F" w:rsidRDefault="00887C1F"/>
    <w:sectPr w:rsidR="00887C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90FEE" w14:textId="77777777" w:rsidR="00F8019D" w:rsidRDefault="00F8019D">
      <w:pPr>
        <w:spacing w:line="240" w:lineRule="auto"/>
      </w:pPr>
      <w:r>
        <w:separator/>
      </w:r>
    </w:p>
  </w:endnote>
  <w:endnote w:type="continuationSeparator" w:id="0">
    <w:p w14:paraId="0845E0CB" w14:textId="77777777" w:rsidR="00F8019D" w:rsidRDefault="00F80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783C0" w14:textId="77777777" w:rsidR="00F8019D" w:rsidRDefault="00F8019D">
      <w:pPr>
        <w:spacing w:after="0"/>
      </w:pPr>
      <w:r>
        <w:separator/>
      </w:r>
    </w:p>
  </w:footnote>
  <w:footnote w:type="continuationSeparator" w:id="0">
    <w:p w14:paraId="03EDE343" w14:textId="77777777" w:rsidR="00F8019D" w:rsidRDefault="00F801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1246241">
    <w:abstractNumId w:val="5"/>
  </w:num>
  <w:num w:numId="2" w16cid:durableId="991568033">
    <w:abstractNumId w:val="3"/>
  </w:num>
  <w:num w:numId="3" w16cid:durableId="1263218675">
    <w:abstractNumId w:val="2"/>
  </w:num>
  <w:num w:numId="4" w16cid:durableId="1691183238">
    <w:abstractNumId w:val="4"/>
  </w:num>
  <w:num w:numId="5" w16cid:durableId="42025245">
    <w:abstractNumId w:val="1"/>
  </w:num>
  <w:num w:numId="6" w16cid:durableId="54194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F2F"/>
    <w:rsid w:val="00887C1F"/>
    <w:rsid w:val="00AA1D8D"/>
    <w:rsid w:val="00B47730"/>
    <w:rsid w:val="00B77001"/>
    <w:rsid w:val="00CB0664"/>
    <w:rsid w:val="00F8019D"/>
    <w:rsid w:val="00FC693F"/>
    <w:rsid w:val="15D5309F"/>
    <w:rsid w:val="459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B0CE5D"/>
  <w14:defaultImageDpi w14:val="300"/>
  <w15:docId w15:val="{51472AF0-E40B-4611-AA44-9855AD72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Aryabrat Mishra</cp:lastModifiedBy>
  <cp:revision>2</cp:revision>
  <dcterms:created xsi:type="dcterms:W3CDTF">2013-12-23T23:15:00Z</dcterms:created>
  <dcterms:modified xsi:type="dcterms:W3CDTF">2025-06-19T16:04:00Z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A8333A15B317464C88F109A86A79441A_12</vt:lpwstr>
  </property>
</Properties>
</file>
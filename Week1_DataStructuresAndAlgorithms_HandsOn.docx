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FB04" w14:textId="77777777" w:rsidR="001E02C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4D2DA" wp14:editId="6389EAD5">
                <wp:simplePos x="0" y="0"/>
                <wp:positionH relativeFrom="column">
                  <wp:posOffset>1447165</wp:posOffset>
                </wp:positionH>
                <wp:positionV relativeFrom="paragraph">
                  <wp:posOffset>-311150</wp:posOffset>
                </wp:positionV>
                <wp:extent cx="2334895" cy="252095"/>
                <wp:effectExtent l="5080" t="4445" r="698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0165" y="603250"/>
                          <a:ext cx="23348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DAEF" w14:textId="77777777" w:rsidR="001E02C6" w:rsidRDefault="0000000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Data Structures and Algorithms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4D2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3.95pt;margin-top:-24.5pt;width:183.8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" fillcolor="white [3201]" strokeweight=".5pt">
                <v:textbox>
                  <w:txbxContent>
                    <w:p w14:paraId="647CDAEF" w14:textId="77777777" w:rsidR="001E02C6" w:rsidRDefault="0000000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Data Structures and Algorithms </w:t>
                      </w:r>
                    </w:p>
                  </w:txbxContent>
                </v:textbox>
              </v:shape>
            </w:pict>
          </mc:Fallback>
        </mc:AlternateContent>
      </w:r>
      <w:r>
        <w:t>Exercise 2: E-commerce Platform Search Function</w:t>
      </w:r>
    </w:p>
    <w:p w14:paraId="7924B5FF" w14:textId="77777777" w:rsidR="001E02C6" w:rsidRDefault="00000000">
      <w:r>
        <w:t>Scenario:</w:t>
      </w:r>
      <w:r>
        <w:br/>
        <w:t>You are working on the search functionality of an e-commerce platform. The search needs to be optimized for fast performance.</w:t>
      </w:r>
    </w:p>
    <w:p w14:paraId="1066E6E9" w14:textId="77777777" w:rsidR="001E02C6" w:rsidRDefault="00000000">
      <w:pPr>
        <w:pStyle w:val="Heading2"/>
      </w:pPr>
      <w:r>
        <w:t>Code: EcommerceSearch.java</w:t>
      </w:r>
    </w:p>
    <w:p w14:paraId="56B52214" w14:textId="77777777" w:rsidR="001E02C6" w:rsidRDefault="00000000">
      <w:r>
        <w:br/>
        <w:t xml:space="preserve">import </w:t>
      </w:r>
      <w:proofErr w:type="spellStart"/>
      <w:r>
        <w:t>java.util.Arrays</w:t>
      </w:r>
      <w:proofErr w:type="spellEnd"/>
      <w:r>
        <w:t>;</w:t>
      </w:r>
      <w:r>
        <w:br/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class Product {</w:t>
      </w:r>
      <w:r>
        <w:br/>
        <w:t xml:space="preserve">    int </w:t>
      </w:r>
      <w:proofErr w:type="spellStart"/>
      <w:r>
        <w:t>productId</w:t>
      </w:r>
      <w:proofErr w:type="spellEnd"/>
      <w:r>
        <w:t>;</w:t>
      </w:r>
      <w:r>
        <w:br/>
        <w:t xml:space="preserve">    String </w:t>
      </w:r>
      <w:proofErr w:type="spellStart"/>
      <w:r>
        <w:t>productName</w:t>
      </w:r>
      <w:proofErr w:type="spellEnd"/>
      <w:r>
        <w:t>;</w:t>
      </w:r>
      <w:r>
        <w:br/>
        <w:t xml:space="preserve">    String category;</w:t>
      </w:r>
      <w:r>
        <w:br/>
        <w:t xml:space="preserve">    Product(int id, String name, String category) {</w:t>
      </w:r>
      <w:r>
        <w:br/>
        <w:t xml:space="preserve">        </w:t>
      </w:r>
      <w:proofErr w:type="spellStart"/>
      <w:r>
        <w:t>this.productId</w:t>
      </w:r>
      <w:proofErr w:type="spellEnd"/>
      <w:r>
        <w:t xml:space="preserve"> = id;</w:t>
      </w:r>
      <w:r>
        <w:br/>
        <w:t xml:space="preserve">        </w:t>
      </w:r>
      <w:proofErr w:type="spellStart"/>
      <w:r>
        <w:t>this.productName</w:t>
      </w:r>
      <w:proofErr w:type="spellEnd"/>
      <w:r>
        <w:t xml:space="preserve"> = name;</w:t>
      </w:r>
      <w:r>
        <w:br/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  <w:r>
        <w:br/>
        <w:t xml:space="preserve">    }</w:t>
      </w:r>
      <w:r>
        <w:br/>
        <w:t xml:space="preserve">    public String </w:t>
      </w:r>
      <w:proofErr w:type="spellStart"/>
      <w:r>
        <w:t>toString</w:t>
      </w:r>
      <w:proofErr w:type="spellEnd"/>
      <w:r>
        <w:t>() {</w:t>
      </w:r>
      <w:r>
        <w:br/>
        <w:t xml:space="preserve">        return 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  <w:r>
        <w:br/>
        <w:t xml:space="preserve">    }</w:t>
      </w:r>
      <w:r>
        <w:br/>
        <w:t>}</w:t>
      </w:r>
      <w:r>
        <w:br/>
        <w:t xml:space="preserve">public class </w:t>
      </w:r>
      <w:proofErr w:type="spellStart"/>
      <w:r>
        <w:t>EcommerceSearch</w:t>
      </w:r>
      <w:proofErr w:type="spellEnd"/>
      <w:r>
        <w:t xml:space="preserve"> {</w:t>
      </w:r>
      <w:r>
        <w:br/>
        <w:t xml:space="preserve">    public static Product </w:t>
      </w:r>
      <w:proofErr w:type="spellStart"/>
      <w:r>
        <w:t>linearSearch</w:t>
      </w:r>
      <w:proofErr w:type="spellEnd"/>
      <w:r>
        <w:t>(Product[] products, int id) {</w:t>
      </w:r>
      <w:r>
        <w:br/>
        <w:t xml:space="preserve">        for (Product p : products) {</w:t>
      </w:r>
      <w:r>
        <w:br/>
        <w:t xml:space="preserve">            if (</w:t>
      </w:r>
      <w:proofErr w:type="spellStart"/>
      <w:r>
        <w:t>p.productId</w:t>
      </w:r>
      <w:proofErr w:type="spellEnd"/>
      <w:r>
        <w:t xml:space="preserve"> == id) return p;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 xml:space="preserve">    public static Product </w:t>
      </w:r>
      <w:proofErr w:type="spellStart"/>
      <w:r>
        <w:t>binarySearch</w:t>
      </w:r>
      <w:proofErr w:type="spellEnd"/>
      <w:r>
        <w:t>(Product[] products, int id) {</w:t>
      </w:r>
      <w:r>
        <w:br/>
        <w:t xml:space="preserve">        int low = 0, high = </w:t>
      </w:r>
      <w:proofErr w:type="spellStart"/>
      <w:r>
        <w:t>products.length</w:t>
      </w:r>
      <w:proofErr w:type="spellEnd"/>
      <w:r>
        <w:t xml:space="preserve"> - 1;</w:t>
      </w:r>
      <w:r>
        <w:br/>
        <w:t xml:space="preserve">        while (low &lt;= high) {</w:t>
      </w:r>
      <w:r>
        <w:br/>
        <w:t xml:space="preserve">            int mid = (low + high) / 2;</w:t>
      </w:r>
      <w:r>
        <w:br/>
        <w:t xml:space="preserve">            if (products[mid].</w:t>
      </w:r>
      <w:proofErr w:type="spellStart"/>
      <w:r>
        <w:t>productId</w:t>
      </w:r>
      <w:proofErr w:type="spellEnd"/>
      <w:r>
        <w:t xml:space="preserve"> == id) return products[mid];</w:t>
      </w:r>
      <w:r>
        <w:br/>
        <w:t xml:space="preserve">            if (products[mid].</w:t>
      </w:r>
      <w:proofErr w:type="spellStart"/>
      <w:r>
        <w:t>productId</w:t>
      </w:r>
      <w:proofErr w:type="spellEnd"/>
      <w:r>
        <w:t xml:space="preserve"> &lt; id) low = mid + 1;</w:t>
      </w:r>
      <w:r>
        <w:br/>
        <w:t xml:space="preserve">            else high = mid - 1;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</w:r>
      <w:r>
        <w:lastRenderedPageBreak/>
        <w:t xml:space="preserve">        Product[] products = {</w:t>
      </w:r>
      <w:r>
        <w:br/>
        <w:t xml:space="preserve">            new Product(305, "Coffee Maker", "Home"),</w:t>
      </w:r>
      <w:r>
        <w:br/>
        <w:t xml:space="preserve">            new Product(203, "Shirt", "Apparel"),</w:t>
      </w:r>
      <w:r>
        <w:br/>
        <w:t xml:space="preserve">            new Product(101, "Laptop", "Electronics"),</w:t>
      </w:r>
      <w:r>
        <w:br/>
        <w:t xml:space="preserve">            new Product(401, "Book", "Stationery")</w:t>
      </w:r>
      <w:r>
        <w:br/>
        <w:t xml:space="preserve">        };</w:t>
      </w:r>
      <w:r>
        <w:br/>
        <w:t xml:space="preserve">        </w:t>
      </w:r>
      <w:proofErr w:type="spellStart"/>
      <w:r>
        <w:t>Arrays.sort</w:t>
      </w:r>
      <w:proofErr w:type="spellEnd"/>
      <w:r>
        <w:t xml:space="preserve">(products, (a, b) -&gt; </w:t>
      </w:r>
      <w:proofErr w:type="spellStart"/>
      <w:r>
        <w:t>Integer.compare</w:t>
      </w:r>
      <w:proofErr w:type="spellEnd"/>
      <w:r>
        <w:t>(</w:t>
      </w:r>
      <w:proofErr w:type="spellStart"/>
      <w:r>
        <w:t>a.productId</w:t>
      </w:r>
      <w:proofErr w:type="spellEnd"/>
      <w:r>
        <w:t xml:space="preserve">, </w:t>
      </w:r>
      <w:proofErr w:type="spellStart"/>
      <w:r>
        <w:t>b.productId</w:t>
      </w:r>
      <w:proofErr w:type="spellEnd"/>
      <w:r>
        <w:t>));</w:t>
      </w:r>
      <w:r>
        <w:br/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  <w:r>
        <w:br/>
        <w:t xml:space="preserve">        </w:t>
      </w:r>
      <w:proofErr w:type="spellStart"/>
      <w:r>
        <w:t>System.out.print</w:t>
      </w:r>
      <w:proofErr w:type="spellEnd"/>
      <w:r>
        <w:t>("Enter Product ID to search: ");</w:t>
      </w:r>
      <w:r>
        <w:br/>
        <w:t xml:space="preserve">        int id = </w:t>
      </w:r>
      <w:proofErr w:type="spellStart"/>
      <w:r>
        <w:t>scanner.nextInt</w:t>
      </w:r>
      <w:proofErr w:type="spellEnd"/>
      <w:r>
        <w:t>();</w:t>
      </w:r>
      <w:r>
        <w:br/>
        <w:t xml:space="preserve">        Product p1 = </w:t>
      </w:r>
      <w:proofErr w:type="spellStart"/>
      <w:r>
        <w:t>linearSearch</w:t>
      </w:r>
      <w:proofErr w:type="spellEnd"/>
      <w:r>
        <w:t>(products, id);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("[Linear Search Result] " + (p1 != null ? p1 : "Product not found."));</w:t>
      </w:r>
      <w:r>
        <w:br/>
        <w:t xml:space="preserve">        Product p2 = </w:t>
      </w:r>
      <w:proofErr w:type="spellStart"/>
      <w:r>
        <w:t>binarySearch</w:t>
      </w:r>
      <w:proofErr w:type="spellEnd"/>
      <w:r>
        <w:t>(products, id);</w:t>
      </w:r>
      <w:r>
        <w:br/>
        <w:t xml:space="preserve">        </w:t>
      </w:r>
      <w:proofErr w:type="spellStart"/>
      <w:r>
        <w:t>System.out.println</w:t>
      </w:r>
      <w:proofErr w:type="spellEnd"/>
      <w:r>
        <w:t>("[Binary Search Result] " + (p2 != null ? p2 : "Product not found."));</w:t>
      </w:r>
      <w:r>
        <w:br/>
        <w:t xml:space="preserve">        </w:t>
      </w:r>
      <w:proofErr w:type="spellStart"/>
      <w:r>
        <w:t>scanner.close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DE94443" w14:textId="77777777" w:rsidR="001E02C6" w:rsidRDefault="00000000">
      <w:pPr>
        <w:pStyle w:val="Heading2"/>
      </w:pPr>
      <w:r>
        <w:t>Output Screenshot</w:t>
      </w:r>
    </w:p>
    <w:p w14:paraId="78ECA6DD" w14:textId="77777777" w:rsidR="001E02C6" w:rsidRDefault="00000000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1" locked="0" layoutInCell="1" allowOverlap="1" wp14:anchorId="3D02E50A" wp14:editId="33198D8C">
            <wp:simplePos x="0" y="0"/>
            <wp:positionH relativeFrom="column">
              <wp:posOffset>-1165860</wp:posOffset>
            </wp:positionH>
            <wp:positionV relativeFrom="paragraph">
              <wp:posOffset>252095</wp:posOffset>
            </wp:positionV>
            <wp:extent cx="7698105" cy="1147445"/>
            <wp:effectExtent l="0" t="0" r="13335" b="41275"/>
            <wp:wrapTight wrapText="bothSides">
              <wp:wrapPolygon edited="0">
                <wp:start x="0" y="0"/>
                <wp:lineTo x="0" y="21229"/>
                <wp:lineTo x="21552" y="21229"/>
                <wp:lineTo x="21552" y="0"/>
                <wp:lineTo x="0" y="0"/>
              </wp:wrapPolygon>
            </wp:wrapTight>
            <wp:docPr id="2" name="Picture 2" descr="Ecommerce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commerce Sear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810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A551D" w14:textId="77777777" w:rsidR="001E02C6" w:rsidRDefault="00000000">
      <w:r>
        <w:br w:type="page"/>
      </w:r>
    </w:p>
    <w:p w14:paraId="522FF181" w14:textId="77777777" w:rsidR="001E02C6" w:rsidRDefault="00000000">
      <w:pPr>
        <w:pStyle w:val="Heading1"/>
      </w:pPr>
      <w:r>
        <w:lastRenderedPageBreak/>
        <w:t>Exercise 7: Financial Forecasting</w:t>
      </w:r>
    </w:p>
    <w:p w14:paraId="1450D601" w14:textId="77777777" w:rsidR="001E02C6" w:rsidRDefault="00000000">
      <w:r>
        <w:t>Scenario:</w:t>
      </w:r>
      <w:r>
        <w:br/>
        <w:t>You are developing a financial forecasting tool that predicts future values based on past data.</w:t>
      </w:r>
    </w:p>
    <w:p w14:paraId="7C2EACAA" w14:textId="77777777" w:rsidR="001E02C6" w:rsidRDefault="00000000">
      <w:pPr>
        <w:pStyle w:val="Heading2"/>
      </w:pPr>
      <w:r>
        <w:t>Code: FinancialForecast.java</w:t>
      </w:r>
    </w:p>
    <w:p w14:paraId="25A300D4" w14:textId="77777777" w:rsidR="001E02C6" w:rsidRDefault="00000000">
      <w:r>
        <w:br/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  <w:r>
        <w:br/>
        <w:t xml:space="preserve">    public static double </w:t>
      </w:r>
      <w:proofErr w:type="spellStart"/>
      <w:r>
        <w:t>forecastRecursive</w:t>
      </w:r>
      <w:proofErr w:type="spellEnd"/>
      <w:r>
        <w:t xml:space="preserve">(double </w:t>
      </w:r>
      <w:proofErr w:type="spellStart"/>
      <w:r>
        <w:t>currentValue</w:t>
      </w:r>
      <w:proofErr w:type="spellEnd"/>
      <w:r>
        <w:t>, double rate, int years) {</w:t>
      </w:r>
      <w:r>
        <w:br/>
        <w:t xml:space="preserve">        if (years == 0) return </w:t>
      </w:r>
      <w:proofErr w:type="spellStart"/>
      <w:r>
        <w:t>currentValue</w:t>
      </w:r>
      <w:proofErr w:type="spellEnd"/>
      <w:r>
        <w:t>;</w:t>
      </w:r>
      <w:r>
        <w:br/>
        <w:t xml:space="preserve">        return </w:t>
      </w:r>
      <w:proofErr w:type="spellStart"/>
      <w:r>
        <w:t>forecastRecursive</w:t>
      </w:r>
      <w:proofErr w:type="spellEnd"/>
      <w:r>
        <w:t>(</w:t>
      </w:r>
      <w:proofErr w:type="spellStart"/>
      <w:r>
        <w:t>currentValue</w:t>
      </w:r>
      <w:proofErr w:type="spellEnd"/>
      <w:r>
        <w:t xml:space="preserve"> * (1 + rate), rate, years - 1);</w:t>
      </w:r>
      <w:r>
        <w:br/>
        <w:t xml:space="preserve">    }</w:t>
      </w:r>
      <w:r>
        <w:br/>
        <w:t xml:space="preserve">    public static double </w:t>
      </w:r>
      <w:proofErr w:type="spellStart"/>
      <w:r>
        <w:t>forecastIterative</w:t>
      </w:r>
      <w:proofErr w:type="spellEnd"/>
      <w:r>
        <w:t xml:space="preserve">(double </w:t>
      </w:r>
      <w:proofErr w:type="spellStart"/>
      <w:r>
        <w:t>currentValue</w:t>
      </w:r>
      <w:proofErr w:type="spellEnd"/>
      <w:r>
        <w:t>, double rate, int years) {</w:t>
      </w:r>
      <w:r>
        <w:br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  <w:r>
        <w:br/>
        <w:t xml:space="preserve">            </w:t>
      </w:r>
      <w:proofErr w:type="spellStart"/>
      <w:r>
        <w:t>currentValue</w:t>
      </w:r>
      <w:proofErr w:type="spellEnd"/>
      <w:r>
        <w:t xml:space="preserve"> *= (1 + rate);</w:t>
      </w:r>
      <w:r>
        <w:br/>
        <w:t xml:space="preserve">        }</w:t>
      </w:r>
      <w:r>
        <w:br/>
        <w:t xml:space="preserve">        return </w:t>
      </w:r>
      <w:proofErr w:type="spellStart"/>
      <w:r>
        <w:t>currentValue</w:t>
      </w:r>
      <w:proofErr w:type="spellEnd"/>
      <w:r>
        <w:t>;</w:t>
      </w:r>
      <w:r>
        <w:br/>
        <w:t xml:space="preserve">    }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double </w:t>
      </w:r>
      <w:proofErr w:type="spellStart"/>
      <w:r>
        <w:t>initialValue</w:t>
      </w:r>
      <w:proofErr w:type="spellEnd"/>
      <w:r>
        <w:t xml:space="preserve"> = 10000;</w:t>
      </w:r>
      <w:r>
        <w:br/>
        <w:t xml:space="preserve">        double </w:t>
      </w:r>
      <w:proofErr w:type="spellStart"/>
      <w:r>
        <w:t>growthRate</w:t>
      </w:r>
      <w:proofErr w:type="spellEnd"/>
      <w:r>
        <w:t xml:space="preserve"> = 0.10;</w:t>
      </w:r>
      <w:r>
        <w:br/>
        <w:t xml:space="preserve">        int years = 5;</w:t>
      </w:r>
      <w:r>
        <w:br/>
        <w:t xml:space="preserve">        double </w:t>
      </w:r>
      <w:proofErr w:type="spellStart"/>
      <w:r>
        <w:t>recursiveResult</w:t>
      </w:r>
      <w:proofErr w:type="spellEnd"/>
      <w:r>
        <w:t xml:space="preserve"> = </w:t>
      </w:r>
      <w:proofErr w:type="spellStart"/>
      <w:r>
        <w:t>forecastRecursive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  <w:r>
        <w:br/>
        <w:t xml:space="preserve">        double </w:t>
      </w:r>
      <w:proofErr w:type="spellStart"/>
      <w:r>
        <w:t>iterativeResult</w:t>
      </w:r>
      <w:proofErr w:type="spellEnd"/>
      <w:r>
        <w:t xml:space="preserve"> = </w:t>
      </w:r>
      <w:proofErr w:type="spellStart"/>
      <w:r>
        <w:t>forecastIterative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  <w:r>
        <w:br/>
        <w:t xml:space="preserve">        </w:t>
      </w:r>
      <w:proofErr w:type="spellStart"/>
      <w:r>
        <w:t>System.out.printf</w:t>
      </w:r>
      <w:proofErr w:type="spellEnd"/>
      <w:r>
        <w:t xml:space="preserve">("Recursive Forecast: ₹%.2f\n", </w:t>
      </w:r>
      <w:proofErr w:type="spellStart"/>
      <w:r>
        <w:t>recursiveResult</w:t>
      </w:r>
      <w:proofErr w:type="spellEnd"/>
      <w:r>
        <w:t>);</w:t>
      </w:r>
      <w:r>
        <w:br/>
        <w:t xml:space="preserve">        </w:t>
      </w:r>
      <w:proofErr w:type="spellStart"/>
      <w:r>
        <w:t>System.out.printf</w:t>
      </w:r>
      <w:proofErr w:type="spellEnd"/>
      <w:r>
        <w:t xml:space="preserve">("Iterative Forecast: ₹%.2f\n", </w:t>
      </w:r>
      <w:proofErr w:type="spellStart"/>
      <w:r>
        <w:t>iterativeResult</w:t>
      </w:r>
      <w:proofErr w:type="spellEnd"/>
      <w:r>
        <w:t>);</w:t>
      </w:r>
      <w:r>
        <w:br/>
        <w:t xml:space="preserve">    }</w:t>
      </w:r>
      <w:r>
        <w:br/>
        <w:t>}</w:t>
      </w:r>
      <w:r>
        <w:br/>
      </w:r>
    </w:p>
    <w:p w14:paraId="79637D49" w14:textId="77777777" w:rsidR="001E02C6" w:rsidRDefault="00000000">
      <w:pPr>
        <w:pStyle w:val="Heading2"/>
      </w:pPr>
      <w:r>
        <w:t>Output Screenshot</w:t>
      </w:r>
    </w:p>
    <w:p w14:paraId="027FA6F6" w14:textId="52F65308" w:rsidR="001E02C6" w:rsidRPr="00940D19" w:rsidRDefault="000000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7657F053" wp14:editId="26AB9066">
            <wp:extent cx="6534150" cy="2232660"/>
            <wp:effectExtent l="0" t="0" r="3810" b="7620"/>
            <wp:docPr id="1" name="Picture 1" descr="Financial Mode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nancial Modelli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C6" w:rsidRPr="00940D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F64ED" w14:textId="77777777" w:rsidR="00064A35" w:rsidRDefault="00064A35">
      <w:pPr>
        <w:spacing w:line="240" w:lineRule="auto"/>
      </w:pPr>
      <w:r>
        <w:separator/>
      </w:r>
    </w:p>
  </w:endnote>
  <w:endnote w:type="continuationSeparator" w:id="0">
    <w:p w14:paraId="01C05E49" w14:textId="77777777" w:rsidR="00064A35" w:rsidRDefault="00064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7AD23" w14:textId="77777777" w:rsidR="00064A35" w:rsidRDefault="00064A35">
      <w:pPr>
        <w:spacing w:after="0"/>
      </w:pPr>
      <w:r>
        <w:separator/>
      </w:r>
    </w:p>
  </w:footnote>
  <w:footnote w:type="continuationSeparator" w:id="0">
    <w:p w14:paraId="605F4E17" w14:textId="77777777" w:rsidR="00064A35" w:rsidRDefault="00064A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088426048">
    <w:abstractNumId w:val="5"/>
  </w:num>
  <w:num w:numId="2" w16cid:durableId="1866364254">
    <w:abstractNumId w:val="3"/>
  </w:num>
  <w:num w:numId="3" w16cid:durableId="1564676941">
    <w:abstractNumId w:val="2"/>
  </w:num>
  <w:num w:numId="4" w16cid:durableId="856041301">
    <w:abstractNumId w:val="4"/>
  </w:num>
  <w:num w:numId="5" w16cid:durableId="1526216288">
    <w:abstractNumId w:val="1"/>
  </w:num>
  <w:num w:numId="6" w16cid:durableId="105770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A35"/>
    <w:rsid w:val="0015074B"/>
    <w:rsid w:val="00186D0D"/>
    <w:rsid w:val="001E02C6"/>
    <w:rsid w:val="0029639D"/>
    <w:rsid w:val="00326F90"/>
    <w:rsid w:val="00940D19"/>
    <w:rsid w:val="00AA1D8D"/>
    <w:rsid w:val="00B47730"/>
    <w:rsid w:val="00CB0664"/>
    <w:rsid w:val="00FC693F"/>
    <w:rsid w:val="4390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D5095C"/>
  <w14:defaultImageDpi w14:val="300"/>
  <w15:docId w15:val="{79D5F177-2E03-44F8-8DAE-0E3B72B9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Aryabrat Mishra</cp:lastModifiedBy>
  <cp:revision>2</cp:revision>
  <dcterms:created xsi:type="dcterms:W3CDTF">2013-12-23T23:15:00Z</dcterms:created>
  <dcterms:modified xsi:type="dcterms:W3CDTF">2025-06-19T08:05:00Z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B1CEF77C419F4383B71EFEC81C70E0ED_12</vt:lpwstr>
  </property>
</Properties>
</file>
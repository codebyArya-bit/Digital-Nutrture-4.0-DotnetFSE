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F0373">
      <w:pPr>
        <w:pStyle w:val="2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-241300</wp:posOffset>
                </wp:positionV>
                <wp:extent cx="1950720" cy="259080"/>
                <wp:effectExtent l="4445" t="4445" r="1079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4825" y="673100"/>
                          <a:ext cx="1950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1BA"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DesignPrinciplesAndPattern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75pt;margin-top:-19pt;height:20.4pt;width:153.6pt;z-index:251659264;mso-width-relative:page;mso-height-relative:page;" fillcolor="#FFFFFF [3201]" filled="t" stroked="t" coordsize="21600,21600" o:gfxdata="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o9IB1gAAAAkBAAAP&#10;AAAAAAAAAAEAIAAAACIAAABkcnMvZG93bnJldi54bWxQSwECFAAUAAAACACHTuJAzv9HaVMCAADB&#10;BAAADgAAAAAAAAABACAAAAAl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6EAE1BA"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DesignPrinciplesAndPattern</w:t>
                      </w:r>
                    </w:p>
                  </w:txbxContent>
                </v:textbox>
              </v:shape>
            </w:pict>
          </mc:Fallback>
        </mc:AlternateContent>
      </w:r>
      <w:r>
        <w:t>Exercise 1: Implementing the Singleton Pattern</w:t>
      </w:r>
      <w:bookmarkStart w:id="0" w:name="_GoBack"/>
      <w:bookmarkEnd w:id="0"/>
    </w:p>
    <w:p w14:paraId="0523BDB4">
      <w:r>
        <w:t>Scenario:</w:t>
      </w:r>
      <w:r>
        <w:br w:type="textWrapping"/>
      </w:r>
      <w:r>
        <w:t>You need to ensure that a logging utility class in your application has only one instance throughout the application lifecycle to ensure consistent logging.</w:t>
      </w:r>
    </w:p>
    <w:p w14:paraId="348EB60E">
      <w:pPr>
        <w:pStyle w:val="3"/>
      </w:pPr>
      <w:r>
        <w:t>Code: Logger.java and Main.java (combined as SingletonExample.java)</w:t>
      </w:r>
    </w:p>
    <w:p w14:paraId="0BC560A1">
      <w:r>
        <w:br w:type="textWrapping"/>
      </w:r>
      <w:r>
        <w:t>public class SingletonExample {</w:t>
      </w:r>
      <w:r>
        <w:br w:type="textWrapping"/>
      </w:r>
      <w:r>
        <w:t xml:space="preserve">    static class Logger {</w:t>
      </w:r>
      <w:r>
        <w:br w:type="textWrapping"/>
      </w:r>
      <w:r>
        <w:t xml:space="preserve">        private static Logger instance;</w:t>
      </w:r>
      <w:r>
        <w:br w:type="textWrapping"/>
      </w:r>
      <w:r>
        <w:t xml:space="preserve">        private Logger() {</w:t>
      </w:r>
      <w:r>
        <w:br w:type="textWrapping"/>
      </w:r>
      <w:r>
        <w:t xml:space="preserve">            System.out.println("Logger Initialized");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static Logger getInstance() {</w:t>
      </w:r>
      <w:r>
        <w:br w:type="textWrapping"/>
      </w:r>
      <w:r>
        <w:t xml:space="preserve">            if (instance == null) {</w:t>
      </w:r>
      <w:r>
        <w:br w:type="textWrapping"/>
      </w:r>
      <w:r>
        <w:t xml:space="preserve">                instance = new Logger();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    return instance;</w:t>
      </w:r>
      <w:r>
        <w:br w:type="textWrapping"/>
      </w:r>
      <w:r>
        <w:t xml:space="preserve">        }</w:t>
      </w:r>
      <w:r>
        <w:br w:type="textWrapping"/>
      </w:r>
      <w:r>
        <w:t xml:space="preserve">        public void log(String message) {</w:t>
      </w:r>
      <w:r>
        <w:br w:type="textWrapping"/>
      </w:r>
      <w:r>
        <w:t xml:space="preserve">            System.out.println("Log: " + message);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Logger logger1 = Logger.getInstance();</w:t>
      </w:r>
      <w:r>
        <w:br w:type="textWrapping"/>
      </w:r>
      <w:r>
        <w:t xml:space="preserve">        logger1.log("Logging from instance 1");</w:t>
      </w:r>
      <w:r>
        <w:br w:type="textWrapping"/>
      </w:r>
      <w:r>
        <w:t xml:space="preserve">        Logger logger2 = Logger.getInstance();</w:t>
      </w:r>
      <w:r>
        <w:br w:type="textWrapping"/>
      </w:r>
      <w:r>
        <w:t xml:space="preserve">        logger2.log("Logging from instance 2");</w:t>
      </w:r>
      <w:r>
        <w:br w:type="textWrapping"/>
      </w:r>
      <w:r>
        <w:t xml:space="preserve">        System.out.println("Are both instances the same? " + (logger1 == logger2));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11719105">
      <w:pPr>
        <w:pStyle w:val="3"/>
      </w:pPr>
      <w:r>
        <w:t>Output Screenshot</w:t>
      </w:r>
    </w:p>
    <w:p w14:paraId="61C1D62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345555" cy="902335"/>
            <wp:effectExtent l="0" t="0" r="9525" b="12065"/>
            <wp:docPr id="1" name="Picture 1" descr="SingletonPattern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gletonPatternExampl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9D8A">
      <w:r>
        <w:br w:type="page"/>
      </w:r>
    </w:p>
    <w:p w14:paraId="1F6D51AD">
      <w:pPr>
        <w:pStyle w:val="2"/>
      </w:pPr>
      <w:r>
        <w:t>Exercise 2: Implementing the Factory Method Pattern</w:t>
      </w:r>
    </w:p>
    <w:p w14:paraId="799B5740">
      <w:r>
        <w:t>Scenario:</w:t>
      </w:r>
      <w:r>
        <w:br w:type="textWrapping"/>
      </w:r>
      <w:r>
        <w:t>You are developing a document management system that needs to create different types of documents (e.g., Word, PDF, Excel). Use the Factory Method Pattern to achieve this.</w:t>
      </w:r>
    </w:p>
    <w:p w14:paraId="3AB19933">
      <w:pPr>
        <w:pStyle w:val="3"/>
      </w:pPr>
      <w:r>
        <w:t>Code: FactoryPatternExample.java (All Classes Combined)</w:t>
      </w:r>
    </w:p>
    <w:p w14:paraId="22C6D7A3">
      <w:r>
        <w:br w:type="textWrapping"/>
      </w:r>
      <w:r>
        <w:t>public class FactoryPatternExample {</w:t>
      </w:r>
      <w:r>
        <w:br w:type="textWrapping"/>
      </w:r>
      <w:r>
        <w:t xml:space="preserve">    public static void main(String[] args) {</w:t>
      </w:r>
      <w:r>
        <w:br w:type="textWrapping"/>
      </w:r>
      <w:r>
        <w:t xml:space="preserve">        DocumentFactory wordFactory = new WordDocumentFactory();</w:t>
      </w:r>
      <w:r>
        <w:br w:type="textWrapping"/>
      </w:r>
      <w:r>
        <w:t xml:space="preserve">        Document word = wordFactory.createDocument();</w:t>
      </w:r>
      <w:r>
        <w:br w:type="textWrapping"/>
      </w:r>
      <w:r>
        <w:t xml:space="preserve">        word.open();</w:t>
      </w:r>
      <w:r>
        <w:br w:type="textWrapping"/>
      </w:r>
      <w:r>
        <w:t xml:space="preserve">        DocumentFactory pdfFactory = new PdfDocumentFactory();</w:t>
      </w:r>
      <w:r>
        <w:br w:type="textWrapping"/>
      </w:r>
      <w:r>
        <w:t xml:space="preserve">        Document pdf = pdfFactory.createDocument();</w:t>
      </w:r>
      <w:r>
        <w:br w:type="textWrapping"/>
      </w:r>
      <w:r>
        <w:t xml:space="preserve">        pdf.open();</w:t>
      </w:r>
      <w:r>
        <w:br w:type="textWrapping"/>
      </w:r>
      <w:r>
        <w:t xml:space="preserve">        DocumentFactory excelFactory = new ExcelDocumentFactory();</w:t>
      </w:r>
      <w:r>
        <w:br w:type="textWrapping"/>
      </w:r>
      <w:r>
        <w:t xml:space="preserve">        Document excel = excelFactory.createDocument();</w:t>
      </w:r>
      <w:r>
        <w:br w:type="textWrapping"/>
      </w:r>
      <w:r>
        <w:t xml:space="preserve">        excel.open();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interface Document {</w:t>
      </w:r>
      <w:r>
        <w:br w:type="textWrapping"/>
      </w:r>
      <w:r>
        <w:t xml:space="preserve">    void open();</w:t>
      </w:r>
      <w:r>
        <w:br w:type="textWrapping"/>
      </w:r>
      <w:r>
        <w:t>}</w:t>
      </w:r>
      <w:r>
        <w:br w:type="textWrapping"/>
      </w:r>
      <w:r>
        <w:t>class WordDocument implements Document {</w:t>
      </w:r>
      <w:r>
        <w:br w:type="textWrapping"/>
      </w:r>
      <w:r>
        <w:t xml:space="preserve">    public void open() {</w:t>
      </w:r>
      <w:r>
        <w:br w:type="textWrapping"/>
      </w:r>
      <w:r>
        <w:t xml:space="preserve">        System.out.println("Opening Word document.");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PdfDocument implements Document {</w:t>
      </w:r>
      <w:r>
        <w:br w:type="textWrapping"/>
      </w:r>
      <w:r>
        <w:t xml:space="preserve">    public void open() {</w:t>
      </w:r>
      <w:r>
        <w:br w:type="textWrapping"/>
      </w:r>
      <w:r>
        <w:t xml:space="preserve">        System.out.println("Opening PDF document.");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ExcelDocument implements Document {</w:t>
      </w:r>
      <w:r>
        <w:br w:type="textWrapping"/>
      </w:r>
      <w:r>
        <w:t xml:space="preserve">    public void open() {</w:t>
      </w:r>
      <w:r>
        <w:br w:type="textWrapping"/>
      </w:r>
      <w:r>
        <w:t xml:space="preserve">        System.out.println("Opening Excel document.");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abstract class DocumentFactory {</w:t>
      </w:r>
      <w:r>
        <w:br w:type="textWrapping"/>
      </w:r>
      <w:r>
        <w:t xml:space="preserve">    public abstract Document createDocument();</w:t>
      </w:r>
      <w:r>
        <w:br w:type="textWrapping"/>
      </w:r>
      <w:r>
        <w:t>}</w:t>
      </w:r>
      <w:r>
        <w:br w:type="textWrapping"/>
      </w:r>
      <w:r>
        <w:t>class WordDocumentFactory extends DocumentFactory {</w:t>
      </w:r>
      <w:r>
        <w:br w:type="textWrapping"/>
      </w:r>
      <w:r>
        <w:t xml:space="preserve">    public Document createDocument() {</w:t>
      </w:r>
      <w:r>
        <w:br w:type="textWrapping"/>
      </w:r>
      <w:r>
        <w:t xml:space="preserve">        return new WordDocument();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PdfDocumentFactory extends DocumentFactory {</w:t>
      </w:r>
      <w:r>
        <w:br w:type="textWrapping"/>
      </w:r>
      <w:r>
        <w:t xml:space="preserve">    public Document createDocument() {</w:t>
      </w:r>
      <w:r>
        <w:br w:type="textWrapping"/>
      </w:r>
      <w:r>
        <w:t xml:space="preserve">        return new PdfDocument();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t>class ExcelDocumentFactory extends DocumentFactory {</w:t>
      </w:r>
      <w:r>
        <w:br w:type="textWrapping"/>
      </w:r>
      <w:r>
        <w:t xml:space="preserve">    public Document createDocument() {</w:t>
      </w:r>
      <w:r>
        <w:br w:type="textWrapping"/>
      </w:r>
      <w:r>
        <w:t xml:space="preserve">        return new ExcelDocument();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32A23F3C">
      <w:pPr>
        <w:pStyle w:val="3"/>
      </w:pPr>
      <w:r>
        <w:t>Output Screenshot</w:t>
      </w:r>
    </w:p>
    <w:p w14:paraId="40E13E6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6536055" cy="877570"/>
            <wp:effectExtent l="0" t="0" r="1905" b="6350"/>
            <wp:docPr id="2" name="Picture 2" descr="FactoryMethod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actoryMethodPatter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AA10"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03C40F6"/>
    <w:rsid w:val="52D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ARYA BRAT</cp:lastModifiedBy>
  <dcterms:modified xsi:type="dcterms:W3CDTF">2025-06-19T08:19:37Z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5E2BC82B0763496095CC415A8A1F08EC_12</vt:lpwstr>
  </property>
</Properties>
</file>
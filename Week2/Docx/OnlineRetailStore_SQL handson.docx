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0951C">
      <w:pPr>
        <w:pStyle w:val="2"/>
        <w:rPr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-465455</wp:posOffset>
                </wp:positionV>
                <wp:extent cx="3138170" cy="412750"/>
                <wp:effectExtent l="4445" t="4445" r="1206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6230" y="448945"/>
                          <a:ext cx="313817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1C37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 2 - RANKING AND WINDOWS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9pt;margin-top:-36.65pt;height:32.5pt;width:247.1pt;z-index:251659264;mso-width-relative:page;mso-height-relative:page;" fillcolor="#FFFFFF [3201]" filled="t" stroked="t" coordsize="21600,21600" o:gfxdata="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yZ4OtcAAAAKAQAA&#10;DwAAAAAAAAABACAAAAAiAAAAZHJzL2Rvd25yZXYueG1sUEsBAhQAFAAAAAgAh07iQNswrmp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B1C37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 2 - RANKING AND WINDOWS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u w:val="single"/>
        </w:rPr>
        <w:t>Online Retail Store - Ranking and Window Functions</w:t>
      </w:r>
      <w:bookmarkStart w:id="0" w:name="_GoBack"/>
      <w:bookmarkEnd w:id="0"/>
    </w:p>
    <w:p w14:paraId="16AC2BC3">
      <w:r>
        <w:t>Task: Execute the following SQL query on your OnlineRetailStore database in SSMS to retrieve the top 3 products per category, including ROW_NUMBER, RANK, and DENSE_RANK values in a single result set.</w:t>
      </w:r>
      <w:r>
        <w:br w:type="textWrapping"/>
      </w:r>
    </w:p>
    <w:p w14:paraId="3DA23B70">
      <w:pPr>
        <w:pStyle w:val="3"/>
      </w:pPr>
      <w:r>
        <w:t>SQL Query:</w:t>
      </w:r>
    </w:p>
    <w:p w14:paraId="4C5DDDB3">
      <w:pPr>
        <w:pStyle w:val="156"/>
      </w:pPr>
      <w:r>
        <w:rPr>
          <w:rFonts w:ascii="Courier New" w:hAnsi="Courier New"/>
        </w:rPr>
        <w:t>USE OnlineRetailStore;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GO</w:t>
      </w:r>
      <w:r>
        <w:rPr>
          <w:rFonts w:hint="default" w:ascii="Courier New" w:hAnsi="Courier New"/>
          <w:lang w:val="en-IN"/>
        </w:rPr>
        <w:t>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WITH Ranked AS (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SELECT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ProductID,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ProductName,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Category,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Price,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ROW_NUMBER()   OVER (PARTITION BY Category ORDER BY Price DESC) AS RowNum,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RANK()         OVER (PARTITION BY Category ORDER BY Price DESC) AS RankNum,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DENSE_RANK()   OVER (PARTITION BY Category ORDER BY Price DESC) AS DenseRankNum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FROM Products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ProductID,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ProductName,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Category,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Price,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RowNum,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RankNum,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DenseRankNum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FROM Ranked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WHERE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RowNum       &lt;= 3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OR RankNum      &lt;= 3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OR DenseRankNum &lt;= 3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ORDER BY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Category,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RowNum,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RankNum,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DenseRankNum;</w:t>
      </w:r>
      <w:r>
        <w:rPr>
          <w:rFonts w:ascii="Courier New" w:hAnsi="Courier New"/>
        </w:rPr>
        <w:br w:type="textWrapping"/>
      </w:r>
    </w:p>
    <w:p w14:paraId="77EB58C4">
      <w:pPr>
        <w:pStyle w:val="3"/>
      </w:pPr>
      <w:r>
        <w:t>Output Screenshot:</w:t>
      </w:r>
    </w:p>
    <w:p w14:paraId="20DAEC52">
      <w:pPr>
        <w:rPr>
          <w:rFonts w:hint="default"/>
          <w:lang w:val="en-IN"/>
        </w:rPr>
      </w:pPr>
      <w:r>
        <w:br w:type="textWrapping"/>
      </w:r>
      <w:r>
        <w:rPr>
          <w:rFonts w:hint="default"/>
          <w:lang w:val="en-IN"/>
        </w:rPr>
        <w:drawing>
          <wp:inline distT="0" distB="0" distL="114300" distR="114300">
            <wp:extent cx="5478780" cy="4214495"/>
            <wp:effectExtent l="0" t="0" r="7620" b="6985"/>
            <wp:docPr id="1" name="Picture 1" descr="OnlineRetail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RetailSt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D0F5">
      <w:r>
        <w:br w:type="textWrapping"/>
      </w:r>
    </w:p>
    <w:p w14:paraId="774B645D"/>
    <w:sectPr>
      <w:pgSz w:w="12240" w:h="15840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3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 BRAT</cp:lastModifiedBy>
  <dcterms:modified xsi:type="dcterms:W3CDTF">2025-06-28T21:27:18Z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A56E16B1643548BD8FD91A2AD04E37E0_12</vt:lpwstr>
  </property>
</Properties>
</file>
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21BEE">
      <w:pPr>
        <w:pStyle w:val="2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-367665</wp:posOffset>
                </wp:positionV>
                <wp:extent cx="4696460" cy="307975"/>
                <wp:effectExtent l="4445" t="4445" r="8255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7655" y="546735"/>
                          <a:ext cx="469646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0563C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WEEK 2 ADVANCED -SQL FUNCTIONS - STORED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65pt;margin-top:-28.95pt;height:24.25pt;width:369.8pt;z-index:251659264;mso-width-relative:page;mso-height-relative:page;" fillcolor="#FFFFFF [3201]" filled="t" stroked="t" coordsize="21600,21600" o:gfxdata="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V1YBA1gAAAAkB&#10;AAAPAAAAAAAAAAEAIAAAACIAAABkcnMvZG93bnJldi54bWxQSwECFAAUAAAACACHTuJAN3rfsVYC&#10;AADB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370563C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WEEK 2 ADVANCED -SQL FUNCTIONS - STORED PROCEDURE</w:t>
                      </w:r>
                    </w:p>
                  </w:txbxContent>
                </v:textbox>
              </v:shape>
            </w:pict>
          </mc:Fallback>
        </mc:AlternateContent>
      </w:r>
      <w:r>
        <w:t>EmployeeDB Stored Procedure Exercises</w:t>
      </w:r>
      <w:bookmarkStart w:id="0" w:name="_GoBack"/>
      <w:bookmarkEnd w:id="0"/>
    </w:p>
    <w:p w14:paraId="0E527792">
      <w:r>
        <w:t>Exercise 1: Create a Stored Procedure</w:t>
      </w:r>
      <w:r>
        <w:br w:type="textWrapping"/>
      </w:r>
      <w:r>
        <w:br w:type="textWrapping"/>
      </w:r>
      <w:r>
        <w:t>Goal: Create stored procedures to retrieve and insert employee details in the EmployeeDB.</w:t>
      </w:r>
      <w:r>
        <w:br w:type="textWrapping"/>
      </w:r>
      <w:r>
        <w:br w:type="textWrapping"/>
      </w:r>
      <w:r>
        <w:t>Steps:</w:t>
      </w:r>
      <w:r>
        <w:br w:type="textWrapping"/>
      </w:r>
      <w:r>
        <w:t>1. Define the stored procedure sp_GetEmployeesByDepartment with a parameter @DepartmentID.</w:t>
      </w:r>
      <w:r>
        <w:br w:type="textWrapping"/>
      </w:r>
      <w:r>
        <w:t>2. Write the SQL query to select employee details based on @DepartmentID.</w:t>
      </w:r>
      <w:r>
        <w:br w:type="textWrapping"/>
      </w:r>
      <w:r>
        <w:t>3. Define the stored procedure sp_InsertEmployee with parameters for employee fields.</w:t>
      </w:r>
      <w:r>
        <w:br w:type="textWrapping"/>
      </w:r>
      <w:r>
        <w:br w:type="textWrapping"/>
      </w:r>
      <w:r>
        <w:t>Below is the SQL script for the stored procedures. Copy it into a new query window in SSMS, execute it, and paste a screenshot of the Results pane under the "Output Screenshot" section.</w:t>
      </w:r>
    </w:p>
    <w:p w14:paraId="48EEFABE">
      <w:pPr>
        <w:pStyle w:val="3"/>
      </w:pPr>
      <w:r>
        <w:t>SQL Script:</w:t>
      </w:r>
    </w:p>
    <w:p w14:paraId="68266505">
      <w:r>
        <w:rPr>
          <w:rFonts w:ascii="Courier New" w:hAnsi="Courier New" w:eastAsia="Courier New"/>
        </w:rPr>
        <w:t>USE EmployeeDB;</w:t>
      </w:r>
    </w:p>
    <w:p w14:paraId="639FDCA0">
      <w:r>
        <w:rPr>
          <w:rFonts w:ascii="Courier New" w:hAnsi="Courier New" w:eastAsia="Courier New"/>
        </w:rPr>
        <w:t>GO</w:t>
      </w:r>
    </w:p>
    <w:p w14:paraId="0A963997"/>
    <w:p w14:paraId="1A88DFD8">
      <w:r>
        <w:rPr>
          <w:rFonts w:ascii="Courier New" w:hAnsi="Courier New" w:eastAsia="Courier New"/>
        </w:rPr>
        <w:t>-- Stored Procedures</w:t>
      </w:r>
    </w:p>
    <w:p w14:paraId="2B68FC76">
      <w:r>
        <w:rPr>
          <w:rFonts w:ascii="Courier New" w:hAnsi="Courier New" w:eastAsia="Courier New"/>
        </w:rPr>
        <w:t>-- 1) Retrieve employee details by department</w:t>
      </w:r>
    </w:p>
    <w:p w14:paraId="6BB0EA11">
      <w:r>
        <w:rPr>
          <w:rFonts w:ascii="Courier New" w:hAnsi="Courier New" w:eastAsia="Courier New"/>
        </w:rPr>
        <w:t>CREATE PROCEDURE sp_GetEmployeesByDepartment</w:t>
      </w:r>
    </w:p>
    <w:p w14:paraId="0F828697">
      <w:r>
        <w:rPr>
          <w:rFonts w:ascii="Courier New" w:hAnsi="Courier New" w:eastAsia="Courier New"/>
        </w:rPr>
        <w:t xml:space="preserve">    @DepartmentID INT</w:t>
      </w:r>
    </w:p>
    <w:p w14:paraId="0BE5579D">
      <w:r>
        <w:rPr>
          <w:rFonts w:ascii="Courier New" w:hAnsi="Courier New" w:eastAsia="Courier New"/>
        </w:rPr>
        <w:t>AS</w:t>
      </w:r>
    </w:p>
    <w:p w14:paraId="7E23E796">
      <w:r>
        <w:rPr>
          <w:rFonts w:ascii="Courier New" w:hAnsi="Courier New" w:eastAsia="Courier New"/>
        </w:rPr>
        <w:t>BEGIN</w:t>
      </w:r>
    </w:p>
    <w:p w14:paraId="24BB7228">
      <w:r>
        <w:rPr>
          <w:rFonts w:ascii="Courier New" w:hAnsi="Courier New" w:eastAsia="Courier New"/>
        </w:rPr>
        <w:t xml:space="preserve">    SELECT</w:t>
      </w:r>
    </w:p>
    <w:p w14:paraId="2E78BF23">
      <w:r>
        <w:rPr>
          <w:rFonts w:ascii="Courier New" w:hAnsi="Courier New" w:eastAsia="Courier New"/>
        </w:rPr>
        <w:t xml:space="preserve">        E.EmployeeID,</w:t>
      </w:r>
    </w:p>
    <w:p w14:paraId="753A6514">
      <w:r>
        <w:rPr>
          <w:rFonts w:ascii="Courier New" w:hAnsi="Courier New" w:eastAsia="Courier New"/>
        </w:rPr>
        <w:t xml:space="preserve">        E.FirstName,</w:t>
      </w:r>
    </w:p>
    <w:p w14:paraId="7FD4AF64">
      <w:r>
        <w:rPr>
          <w:rFonts w:ascii="Courier New" w:hAnsi="Courier New" w:eastAsia="Courier New"/>
        </w:rPr>
        <w:t xml:space="preserve">        E.LastName,</w:t>
      </w:r>
    </w:p>
    <w:p w14:paraId="50013570">
      <w:r>
        <w:rPr>
          <w:rFonts w:ascii="Courier New" w:hAnsi="Courier New" w:eastAsia="Courier New"/>
        </w:rPr>
        <w:t xml:space="preserve">        D.DepartmentName,</w:t>
      </w:r>
    </w:p>
    <w:p w14:paraId="5DDA28F6">
      <w:r>
        <w:rPr>
          <w:rFonts w:ascii="Courier New" w:hAnsi="Courier New" w:eastAsia="Courier New"/>
        </w:rPr>
        <w:t xml:space="preserve">        E.Salary,</w:t>
      </w:r>
    </w:p>
    <w:p w14:paraId="2935EE43">
      <w:r>
        <w:rPr>
          <w:rFonts w:ascii="Courier New" w:hAnsi="Courier New" w:eastAsia="Courier New"/>
        </w:rPr>
        <w:t xml:space="preserve">        E.JoinDate</w:t>
      </w:r>
    </w:p>
    <w:p w14:paraId="40B6A825">
      <w:r>
        <w:rPr>
          <w:rFonts w:ascii="Courier New" w:hAnsi="Courier New" w:eastAsia="Courier New"/>
        </w:rPr>
        <w:t xml:space="preserve">    FROM Employees AS E</w:t>
      </w:r>
    </w:p>
    <w:p w14:paraId="4726260E">
      <w:r>
        <w:rPr>
          <w:rFonts w:ascii="Courier New" w:hAnsi="Courier New" w:eastAsia="Courier New"/>
        </w:rPr>
        <w:t xml:space="preserve">    INNER JOIN Departments AS D ON E.DepartmentID = D.DepartmentID</w:t>
      </w:r>
    </w:p>
    <w:p w14:paraId="5347F796">
      <w:r>
        <w:rPr>
          <w:rFonts w:ascii="Courier New" w:hAnsi="Courier New" w:eastAsia="Courier New"/>
        </w:rPr>
        <w:t xml:space="preserve">    WHERE E.DepartmentID = @DepartmentID;</w:t>
      </w:r>
    </w:p>
    <w:p w14:paraId="408B376F">
      <w:r>
        <w:rPr>
          <w:rFonts w:ascii="Courier New" w:hAnsi="Courier New" w:eastAsia="Courier New"/>
        </w:rPr>
        <w:t>END;</w:t>
      </w:r>
    </w:p>
    <w:p w14:paraId="6D10E192">
      <w:r>
        <w:rPr>
          <w:rFonts w:ascii="Courier New" w:hAnsi="Courier New" w:eastAsia="Courier New"/>
        </w:rPr>
        <w:t>GO</w:t>
      </w:r>
    </w:p>
    <w:p w14:paraId="7BC721ED"/>
    <w:p w14:paraId="2132493D">
      <w:r>
        <w:rPr>
          <w:rFonts w:ascii="Courier New" w:hAnsi="Courier New" w:eastAsia="Courier New"/>
        </w:rPr>
        <w:t>-- 2) Insert a new employee</w:t>
      </w:r>
    </w:p>
    <w:p w14:paraId="51F0DF6F">
      <w:r>
        <w:rPr>
          <w:rFonts w:ascii="Courier New" w:hAnsi="Courier New" w:eastAsia="Courier New"/>
        </w:rPr>
        <w:t>CREATE PROCEDURE sp_InsertEmployee</w:t>
      </w:r>
    </w:p>
    <w:p w14:paraId="49015F66">
      <w:r>
        <w:rPr>
          <w:rFonts w:ascii="Courier New" w:hAnsi="Courier New" w:eastAsia="Courier New"/>
        </w:rPr>
        <w:t xml:space="preserve">    @FirstName VARCHAR(50),</w:t>
      </w:r>
    </w:p>
    <w:p w14:paraId="35A259D9">
      <w:r>
        <w:rPr>
          <w:rFonts w:ascii="Courier New" w:hAnsi="Courier New" w:eastAsia="Courier New"/>
        </w:rPr>
        <w:t xml:space="preserve">    @LastName VARCHAR(50),</w:t>
      </w:r>
    </w:p>
    <w:p w14:paraId="40B429D6">
      <w:r>
        <w:rPr>
          <w:rFonts w:ascii="Courier New" w:hAnsi="Courier New" w:eastAsia="Courier New"/>
        </w:rPr>
        <w:t xml:space="preserve">    @DepartmentID INT,</w:t>
      </w:r>
    </w:p>
    <w:p w14:paraId="56A83B1A">
      <w:r>
        <w:rPr>
          <w:rFonts w:ascii="Courier New" w:hAnsi="Courier New" w:eastAsia="Courier New"/>
        </w:rPr>
        <w:t xml:space="preserve">    @Salary DECIMAL(10,2),</w:t>
      </w:r>
    </w:p>
    <w:p w14:paraId="65718612">
      <w:r>
        <w:rPr>
          <w:rFonts w:ascii="Courier New" w:hAnsi="Courier New" w:eastAsia="Courier New"/>
        </w:rPr>
        <w:t xml:space="preserve">    @JoinDate DATE</w:t>
      </w:r>
    </w:p>
    <w:p w14:paraId="42696BEF">
      <w:r>
        <w:rPr>
          <w:rFonts w:ascii="Courier New" w:hAnsi="Courier New" w:eastAsia="Courier New"/>
        </w:rPr>
        <w:t>AS</w:t>
      </w:r>
    </w:p>
    <w:p w14:paraId="4E3F4DE4">
      <w:r>
        <w:rPr>
          <w:rFonts w:ascii="Courier New" w:hAnsi="Courier New" w:eastAsia="Courier New"/>
        </w:rPr>
        <w:t>BEGIN</w:t>
      </w:r>
    </w:p>
    <w:p w14:paraId="1E5D932A">
      <w:r>
        <w:rPr>
          <w:rFonts w:ascii="Courier New" w:hAnsi="Courier New" w:eastAsia="Courier New"/>
        </w:rPr>
        <w:t xml:space="preserve">    INSERT INTO Employees (FirstName, LastName, DepartmentID, Salary, JoinDate)</w:t>
      </w:r>
    </w:p>
    <w:p w14:paraId="7173D5CF">
      <w:r>
        <w:rPr>
          <w:rFonts w:ascii="Courier New" w:hAnsi="Courier New" w:eastAsia="Courier New"/>
        </w:rPr>
        <w:t xml:space="preserve">    VALUES (@FirstName, @LastName, @DepartmentID, @Salary, @JoinDate);</w:t>
      </w:r>
    </w:p>
    <w:p w14:paraId="53451D70">
      <w:r>
        <w:rPr>
          <w:rFonts w:ascii="Courier New" w:hAnsi="Courier New" w:eastAsia="Courier New"/>
        </w:rPr>
        <w:t>END;</w:t>
      </w:r>
    </w:p>
    <w:p w14:paraId="1CBBA7C0">
      <w:r>
        <w:rPr>
          <w:rFonts w:ascii="Courier New" w:hAnsi="Courier New" w:eastAsia="Courier New"/>
        </w:rPr>
        <w:t>GO</w:t>
      </w:r>
    </w:p>
    <w:p w14:paraId="6948770D">
      <w:pPr>
        <w:pStyle w:val="3"/>
      </w:pPr>
    </w:p>
    <w:p w14:paraId="0B18CE96">
      <w:pPr>
        <w:pStyle w:val="3"/>
      </w:pPr>
    </w:p>
    <w:p w14:paraId="15D833BF">
      <w:pPr>
        <w:pStyle w:val="3"/>
      </w:pPr>
    </w:p>
    <w:p w14:paraId="09FC02CC">
      <w:pPr>
        <w:pStyle w:val="3"/>
      </w:pPr>
    </w:p>
    <w:p w14:paraId="2F79053E">
      <w:pPr>
        <w:pStyle w:val="3"/>
      </w:pPr>
      <w:r>
        <w:t>Output Screenshot:</w:t>
      </w:r>
    </w:p>
    <w:p w14:paraId="5B346412"/>
    <w:p w14:paraId="064F98E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5765" cy="2376805"/>
            <wp:effectExtent l="0" t="0" r="635" b="635"/>
            <wp:docPr id="1" name="Picture 1" descr="EmployeeDB_StoredProced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ployeeDB_StoredProcedur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37A0"/>
    <w:p w14:paraId="6E6B93D2"/>
    <w:p w14:paraId="52EAF801"/>
    <w:p w14:paraId="58317528"/>
    <w:p w14:paraId="5FDFE276"/>
    <w:p w14:paraId="69F82733"/>
    <w:p w14:paraId="6F4FB578"/>
    <w:p w14:paraId="2003EB5B"/>
    <w:sectPr>
      <w:pgSz w:w="12240" w:h="15840"/>
      <w:pgMar w:top="1440" w:right="1800" w:bottom="1440" w:left="1800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74D4AE6"/>
    <w:rsid w:val="4CC0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ARYA BRAT</cp:lastModifiedBy>
  <dcterms:modified xsi:type="dcterms:W3CDTF">2025-06-29T08:00:04Z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F9B506061B5D4DEA9C8E287AE00B40C6_12</vt:lpwstr>
  </property>
</Properties>
</file>
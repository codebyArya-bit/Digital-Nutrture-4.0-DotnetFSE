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7C98EF">
      <w:pPr>
        <w:pStyle w:val="2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-416560</wp:posOffset>
                </wp:positionV>
                <wp:extent cx="3273425" cy="433070"/>
                <wp:effectExtent l="4445" t="4445" r="13970" b="196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3845" y="497840"/>
                          <a:ext cx="3273425" cy="43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7E989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WEEK4_EXERCISE 3_CUSTOM MODEL &amp; FILTERS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35pt;margin-top:-32.8pt;height:34.1pt;width:257.75pt;z-index:251659264;mso-width-relative:page;mso-height-relative:page;" fillcolor="#FFFFFF [3201]" filled="t" stroked="t" coordsize="21600,21600" o:gfxdata="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s1lrkdYAAAAJAQAA&#10;DwAAAAAAAAABACAAAAAiAAAAZHJzL2Rvd25yZXYueG1sUEsBAhQAFAAAAAgAh07iQPkyExxUAgAA&#10;ww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907E989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WEEK4_EXERCISE 3_CUSTOM MODEL &amp; FILTERS</w:t>
                      </w:r>
                    </w:p>
                  </w:txbxContent>
                </v:textbox>
              </v:shape>
            </w:pict>
          </mc:Fallback>
        </mc:AlternateContent>
      </w:r>
      <w:r>
        <w:t>Part 3: Custom Model &amp; Filters - Hands-on Solution</w:t>
      </w:r>
      <w:bookmarkStart w:id="0" w:name="_GoBack"/>
      <w:bookmarkEnd w:id="0"/>
    </w:p>
    <w:p w14:paraId="56D3D5E9">
      <w:pPr>
        <w:pStyle w:val="3"/>
      </w:pPr>
      <w:r>
        <w:t>Objectives</w:t>
      </w:r>
    </w:p>
    <w:p w14:paraId="209A2502">
      <w:pPr>
        <w:pStyle w:val="23"/>
      </w:pPr>
      <w:r>
        <w:t>• Return list of custom class entities via Action methods.</w:t>
      </w:r>
    </w:p>
    <w:p w14:paraId="764739AE">
      <w:pPr>
        <w:pStyle w:val="23"/>
      </w:pPr>
      <w:r>
        <w:t>• Model class creation: Employee, Department, Skill.</w:t>
      </w:r>
    </w:p>
    <w:p w14:paraId="2D86A63F">
      <w:pPr>
        <w:pStyle w:val="23"/>
      </w:pPr>
      <w:r>
        <w:t>• Use AllowAnonymous and HttpGet action methods.</w:t>
      </w:r>
    </w:p>
    <w:p w14:paraId="7E26917F">
      <w:pPr>
        <w:pStyle w:val="23"/>
      </w:pPr>
      <w:r>
        <w:t>• Explain usage of [FromBody] in POST.</w:t>
      </w:r>
    </w:p>
    <w:p w14:paraId="4D01DE0B">
      <w:pPr>
        <w:pStyle w:val="23"/>
      </w:pPr>
      <w:r>
        <w:t>• Implement CustomAuthFilter (ActionFilterAttribute).</w:t>
      </w:r>
    </w:p>
    <w:p w14:paraId="6423D8E1">
      <w:pPr>
        <w:pStyle w:val="23"/>
      </w:pPr>
      <w:r>
        <w:t>• Implement CustomExceptionFilter (IExceptionFilter).</w:t>
      </w:r>
    </w:p>
    <w:p w14:paraId="6A46D926">
      <w:pPr>
        <w:pStyle w:val="3"/>
      </w:pPr>
      <w:r>
        <w:t>1. Model Classes</w:t>
      </w:r>
    </w:p>
    <w:p w14:paraId="46DC53EE">
      <w:r>
        <w:t>Under Models/ folder, create:</w:t>
      </w:r>
    </w:p>
    <w:p w14:paraId="0B6D4EB5">
      <w:pPr>
        <w:pStyle w:val="29"/>
      </w:pPr>
      <w:r>
        <w:t>Department.cs</w:t>
      </w:r>
    </w:p>
    <w:p w14:paraId="2E5E5D3D">
      <w:pPr>
        <w:pStyle w:val="29"/>
      </w:pPr>
      <w:r>
        <w:t>Skill.cs</w:t>
      </w:r>
    </w:p>
    <w:p w14:paraId="57E86C22">
      <w:pPr>
        <w:pStyle w:val="29"/>
      </w:pPr>
      <w:r>
        <w:t>Employee.cs</w:t>
      </w:r>
    </w:p>
    <w:p w14:paraId="2856A5B5">
      <w:pPr>
        <w:pStyle w:val="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895600" cy="3238500"/>
            <wp:effectExtent l="0" t="0" r="0" b="7620"/>
            <wp:docPr id="6" name="Picture 6" descr="3 folders Created under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 folders Created under Model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7603">
      <w:pPr>
        <w:pStyle w:val="3"/>
      </w:pPr>
      <w:r>
        <w:t>2. CustomAuthFilter</w:t>
      </w:r>
    </w:p>
    <w:p w14:paraId="73A48221">
      <w:r>
        <w:t>Under Filters/, create CustomAuthFilter inheriting ActionFilterAttribute.</w:t>
      </w:r>
    </w:p>
    <w:p w14:paraId="7643B5F2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0685" cy="1463040"/>
            <wp:effectExtent l="0" t="0" r="5715" b="0"/>
            <wp:docPr id="10" name="Picture 10" descr="CustomAuthFilter added and Implemen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ustomAuthFilter added and Implemen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6FA4">
      <w:pPr>
        <w:pStyle w:val="3"/>
      </w:pPr>
      <w:r>
        <w:t>3. Register Filter &amp; Swagger Security in Program.cs</w:t>
      </w:r>
    </w:p>
    <w:p w14:paraId="1F3BF280">
      <w:r>
        <w:t>In Program.cs:</w:t>
      </w:r>
    </w:p>
    <w:p w14:paraId="732BD265">
      <w:pPr>
        <w:pStyle w:val="23"/>
      </w:pPr>
      <w:r>
        <w:t>• builder.Services.AddScoped&lt;CustomAuthFilter&gt;();</w:t>
      </w:r>
    </w:p>
    <w:p w14:paraId="3EEDABE4">
      <w:pPr>
        <w:pStyle w:val="23"/>
      </w:pPr>
      <w:r>
        <w:t>• options.Filters.Add&lt;CustomAuthFilter&gt;(); in AddControllers</w:t>
      </w:r>
    </w:p>
    <w:p w14:paraId="4821246A">
      <w:pPr>
        <w:pStyle w:val="23"/>
      </w:pPr>
      <w:r>
        <w:t>• Add Swagger security definition for Bearer token</w:t>
      </w:r>
    </w:p>
    <w:p w14:paraId="63ECA9F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480560" cy="2674620"/>
            <wp:effectExtent l="0" t="0" r="0" b="7620"/>
            <wp:docPr id="11" name="Picture 11" descr="program_security_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rogram_security_de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13FA">
      <w:pPr>
        <w:pStyle w:val="3"/>
      </w:pPr>
      <w:r>
        <w:t>4. EmployeeController</w:t>
      </w:r>
    </w:p>
    <w:p w14:paraId="7D0BF253">
      <w:r>
        <w:t>Controller demonstrates GET, POST, PUT, DELETE with filters.</w:t>
      </w:r>
    </w:p>
    <w:p w14:paraId="3125FE05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710940" cy="4991100"/>
            <wp:effectExtent l="0" t="0" r="7620" b="7620"/>
            <wp:docPr id="12" name="Picture 12" descr="Screenshot 2 the GetStandardEmployeeList, Get and Post methods showing FromBody and ProducesResponse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 the GetStandardEmployeeList, Get and Post methods showing FromBody and ProducesResponseTyp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CC70">
      <w:pPr>
        <w:pStyle w:val="3"/>
      </w:pPr>
      <w:r>
        <w:t>5. CustomExceptionFilter</w:t>
      </w:r>
    </w:p>
    <w:p w14:paraId="74F4E150">
      <w:r>
        <w:t>Under Filters/, create CustomExceptionFilter implementing IExceptionFilter.</w:t>
      </w:r>
    </w:p>
    <w:p w14:paraId="2CFF69D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5130" cy="4170680"/>
            <wp:effectExtent l="0" t="0" r="1270" b="5080"/>
            <wp:docPr id="5" name="Picture 5" descr="custom_exception_filter_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ustom_exception_filter_cod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B15C">
      <w:pPr>
        <w:pStyle w:val="3"/>
      </w:pPr>
      <w:r>
        <w:t>6. Testing Filters in Swagger UI</w:t>
      </w:r>
    </w:p>
    <w:p w14:paraId="145E271A">
      <w:pPr>
        <w:pStyle w:val="23"/>
      </w:pPr>
      <w:r>
        <w:t>- 400 Bad Request without Auth</w:t>
      </w:r>
    </w:p>
    <w:p w14:paraId="7C746CDB">
      <w:pPr>
        <w:rPr>
          <w:rFonts w:hint="default"/>
          <w:lang w:val="en-IN"/>
        </w:rPr>
      </w:pPr>
      <w:r>
        <w:t xml:space="preserve">  </w:t>
      </w:r>
      <w:r>
        <w:rPr>
          <w:rFonts w:hint="default"/>
          <w:lang w:val="en-IN"/>
        </w:rPr>
        <w:drawing>
          <wp:inline distT="0" distB="0" distL="114300" distR="114300">
            <wp:extent cx="5481955" cy="3211195"/>
            <wp:effectExtent l="0" t="0" r="4445" b="4445"/>
            <wp:docPr id="4" name="Picture 4" descr="swagger_400_no_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wagger_400_no_aut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D118">
      <w:pPr>
        <w:pStyle w:val="23"/>
      </w:pPr>
      <w:r>
        <w:t>- 200 OK with Auth header</w:t>
      </w:r>
    </w:p>
    <w:p w14:paraId="4F741B9F">
      <w:pPr>
        <w:rPr>
          <w:rFonts w:hint="default"/>
          <w:lang w:val="en-IN"/>
        </w:rPr>
      </w:pPr>
      <w:r>
        <w:t xml:space="preserve">  </w:t>
      </w:r>
      <w:r>
        <w:rPr>
          <w:rFonts w:hint="default"/>
          <w:lang w:val="en-IN"/>
        </w:rPr>
        <w:drawing>
          <wp:inline distT="0" distB="0" distL="114300" distR="114300">
            <wp:extent cx="5481320" cy="4211955"/>
            <wp:effectExtent l="0" t="0" r="5080" b="9525"/>
            <wp:docPr id="3" name="Picture 3" descr="swagger_200_with_a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wagger_200_with_aut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14A3">
      <w:pPr>
        <w:pStyle w:val="23"/>
      </w:pPr>
      <w:r>
        <w:t>- 500 Internal Error on exception</w:t>
      </w:r>
    </w:p>
    <w:p w14:paraId="0B1DE07D">
      <w:pPr>
        <w:rPr>
          <w:rFonts w:hint="default"/>
          <w:lang w:val="en-IN"/>
        </w:rPr>
      </w:pPr>
      <w:r>
        <w:t xml:space="preserve">  </w:t>
      </w:r>
      <w:r>
        <w:rPr>
          <w:rFonts w:hint="default"/>
          <w:lang w:val="en-IN"/>
        </w:rPr>
        <w:drawing>
          <wp:inline distT="0" distB="0" distL="114300" distR="114300">
            <wp:extent cx="5481955" cy="1985010"/>
            <wp:effectExtent l="0" t="0" r="4445" b="11430"/>
            <wp:docPr id="2" name="Picture 2" descr="swagger_500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wagger_500_respons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A769">
      <w:pPr>
        <w:pStyle w:val="23"/>
      </w:pPr>
      <w:r>
        <w:t>- Logged exception in errors.log</w:t>
      </w:r>
    </w:p>
    <w:p w14:paraId="204C3FD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1320" cy="2001520"/>
            <wp:effectExtent l="0" t="0" r="5080" b="10160"/>
            <wp:docPr id="1" name="Picture 1" descr="errors_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rors_lo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2470898"/>
    <w:rsid w:val="65F84440"/>
    <w:rsid w:val="77C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ARYA BRAT</cp:lastModifiedBy>
  <dcterms:modified xsi:type="dcterms:W3CDTF">2025-07-13T11:10:27Z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9C3F48E92DEB4482B7D5E5EFD75D88D9_12</vt:lpwstr>
  </property>
</Properties>
</file>
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C5A52">
      <w:pPr>
        <w:spacing w:before="157" w:after="157" w:line="27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39"/>
          <w:highlight w:val="green"/>
          <w:lang w:val="en-US"/>
        </w:rPr>
        <w:t xml:space="preserve">SUPERSET ID: </w:t>
      </w:r>
      <w:r>
        <w:rPr>
          <w:rFonts w:hint="default" w:ascii="Times New Roman" w:hAnsi="Times New Roman" w:eastAsia="inter"/>
          <w:b/>
          <w:color w:val="000000"/>
          <w:sz w:val="39"/>
          <w:highlight w:val="green"/>
          <w:lang w:val="en-US"/>
        </w:rPr>
        <w:t>6364</w:t>
      </w:r>
      <w:r>
        <w:rPr>
          <w:rFonts w:hint="default" w:ascii="Times New Roman" w:hAnsi="Times New Roman" w:eastAsia="inter"/>
          <w:b/>
          <w:color w:val="000000"/>
          <w:sz w:val="39"/>
          <w:highlight w:val="green"/>
          <w:lang w:val="en-IN"/>
        </w:rPr>
        <w:t>309</w:t>
      </w:r>
      <w:bookmarkStart w:id="0" w:name="_GoBack"/>
      <w:bookmarkEnd w:id="0"/>
      <w:r>
        <w:rPr>
          <w:rFonts w:hint="default" w:ascii="Times New Roman" w:hAnsi="Times New Roman" w:eastAsia="inter" w:cs="Times New Roman"/>
          <w:b/>
          <w:color w:val="000000"/>
          <w:sz w:val="39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39"/>
          <w:highlight w:val="yellow"/>
        </w:rPr>
        <w:t>JWT Microservice Implementation</w:t>
      </w:r>
    </w:p>
    <w:p w14:paraId="68DF1E5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Part 1: Project Setup</w:t>
      </w:r>
    </w:p>
    <w:p w14:paraId="65EE32A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1: Creati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ng 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Project </w:t>
      </w:r>
    </w:p>
    <w:p w14:paraId="48143B98">
      <w:pPr>
        <w:numPr>
          <w:ilvl w:val="0"/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Create and open the project:</w:t>
      </w:r>
    </w:p>
    <w:p w14:paraId="6993FE4A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new webapi -n JwtMicroservice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cd JwtMicroservice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code .</w:t>
      </w:r>
    </w:p>
    <w:p w14:paraId="7BB7E54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2: Install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Required Packages</w:t>
      </w:r>
    </w:p>
    <w:p w14:paraId="516A9A8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In the terminal:</w:t>
      </w:r>
    </w:p>
    <w:p w14:paraId="04939EBE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add package Microsoft.AspNetCore.Authentication.JwtBearer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add package System.IdentityModel.Tokens.Jwt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A6F126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2: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1 – Basic JWT Authentication</w:t>
      </w:r>
    </w:p>
    <w:p w14:paraId="1C4BFEB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3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Creat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the Models</w:t>
      </w:r>
    </w:p>
    <w:p w14:paraId="1AC8155E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Models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folder.</w:t>
      </w:r>
    </w:p>
    <w:p w14:paraId="6B55901D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LoginModel.cs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20BD725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JwtMicroservice.Models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LoginModel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Username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Password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535B426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User.cs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C61B4F3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JwtMicroservice.Models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User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int Id { get; set;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Username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Password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Role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C1C44C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4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Updat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appsettings.json</w:t>
      </w:r>
    </w:p>
    <w:p w14:paraId="610BCBF9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contents with:</w:t>
      </w:r>
    </w:p>
    <w:p w14:paraId="0DF17B29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"Logging":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"LogLevel":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"Default": "Information",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"Microsoft.AspNetCore": "Warning"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"AllowedHosts": "*",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"Jwt":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"Key": "ThisIsASecretKeyForJwtTokenWithAtLeast256Bits",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"Issuer": "MyAuthServer",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"Audience": "MyApiUsers",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"DurationInMinutes": 60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29DFFD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5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Configure JWT Authentication (</w:t>
      </w:r>
      <w:r>
        <w:rPr>
          <w:rStyle w:val="4"/>
          <w:rFonts w:hint="default" w:ascii="Times New Roman" w:hAnsi="Times New Roman" w:eastAsia="inter" w:cs="Times New Roman"/>
          <w:b/>
          <w:color w:val="000000"/>
          <w:sz w:val="24"/>
          <w:shd w:val="clear" w:color="auto" w:fill="F8F8FA"/>
        </w:rPr>
        <w:t>Program.cs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)</w:t>
      </w:r>
    </w:p>
    <w:p w14:paraId="5001EEA5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contents with:</w:t>
      </w:r>
    </w:p>
    <w:p w14:paraId="001D35BB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Microsoft.AspNetCore.Authentication.JwtBearer;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var builder = WebApplication.CreateBuilder(args);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builder.Services.AddControllers();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builder.Services.AddEndpointsApiExplorer();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builder.Services.AddSwaggerGen();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builder.Services.AddAuthentication(JwtBearerDefaults.AuthenticationScheme)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.AddJwtBearer(options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options.TokenValidationParameters = new TokenValidationParameters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ValidateAudience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ValidateLifetime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ValidateIssuerSigningKey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ValidIssuer = builder.Configuration["Jwt:Issuer"],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ValidAudience = builder.Configuration["Jwt:Audience"],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IssuerSigningKey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Encoding.UTF8.GetBytes(builder.Configuration["Jwt:Key"]!))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builder.Services.AddAuthorization();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var app = builder.Build();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if (app.Environment.IsDevelopment())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app.UseSwagger();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app.UseSwaggerUI();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app.UseHttpsRedirection();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app.UseAuthentication();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app.UseAuthorization();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app.MapControllers();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app.Run();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23BCD8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6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AuthController</w:t>
      </w:r>
    </w:p>
    <w:p w14:paraId="32B574E0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Controllers/AuthController.cs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57191F22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System.IdentityModel.Tokens.Jwt;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JwtMicroservice.Models;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AuthController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readonly IConfiguration _configuration;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AuthController(IConfiguration configuration)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_configuration = 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[HttpPost("login")]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Login([FromBody] 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if (IsValidUser(model))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token = GenerateJwtToken(model.Username);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Ok(new { Token = token, Message = "Login successful"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Unauthorized(new { Message = "Invalid username or password"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bool IsValidUser(LoginModel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model.Username == "admin" &amp;&amp; model.Password == "password123";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string GenerateJwtToken(string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Claim(ClaimTypes.NameIdentifier, "1"),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Claim(JwtRegisteredClaimNames.Jti, Guid.NewGuid().ToString())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expires: DateTime.Now.AddMinutes(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Convert.ToDouble(_configuration["Jwt:DurationInMinutes"])),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84A7AF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7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Authentication</w:t>
      </w:r>
    </w:p>
    <w:p w14:paraId="090038BD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Run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with:</w:t>
      </w:r>
    </w:p>
    <w:p w14:paraId="1304F159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run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A6448E4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Go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https://localhost:7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  <w:lang w:val="en-US"/>
        </w:rPr>
        <w:t>237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/swagger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7DC85ED9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login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 by clicking “Try it out”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POST 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 JSON:</w:t>
      </w:r>
    </w:p>
    <w:p w14:paraId="5BFCA4D3">
      <w:pPr>
        <w:numPr>
          <w:ilvl w:val="0"/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030595" cy="331089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CC6B">
      <w:pPr>
        <w:numPr>
          <w:ilvl w:val="0"/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</w:p>
    <w:p w14:paraId="6D4C1CFC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>ecution Result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</w:p>
    <w:p w14:paraId="4973A882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drawing>
          <wp:inline distT="0" distB="0" distL="114300" distR="114300">
            <wp:extent cx="6029960" cy="291909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3BBE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 incorrect credentials to get an unauthorized error.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7580" cy="499872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78E6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>ecution Result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</w:p>
    <w:p w14:paraId="6788DA2A">
      <w:pPr>
        <w:numPr>
          <w:ilvl w:val="0"/>
          <w:numId w:val="0"/>
        </w:numPr>
        <w:spacing w:before="105" w:after="105" w:line="360" w:lineRule="auto"/>
      </w:pPr>
      <w:r>
        <w:drawing>
          <wp:inline distT="0" distB="0" distL="114300" distR="114300">
            <wp:extent cx="5363210" cy="209931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89CE">
      <w:pPr>
        <w:numPr>
          <w:ilvl w:val="0"/>
          <w:numId w:val="0"/>
        </w:numPr>
        <w:spacing w:before="105" w:after="105" w:line="360" w:lineRule="auto"/>
        <w:rPr>
          <w:rFonts w:hint="default"/>
        </w:rPr>
      </w:pPr>
    </w:p>
    <w:p w14:paraId="641675A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3: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2 – Secure Endpoints</w:t>
      </w:r>
    </w:p>
    <w:p w14:paraId="7551C74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8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SecureController</w:t>
      </w:r>
    </w:p>
    <w:p w14:paraId="60561C6D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Controllers/SecureController.cs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759AE31">
      <w:pPr>
        <w:shd w:val="clear" w:fill="F8F8FA"/>
        <w:spacing w:line="336" w:lineRule="auto"/>
        <w:ind w:left="540" w:firstLine="0"/>
        <w:rPr>
          <w:rStyle w:val="4"/>
          <w:rFonts w:hint="default" w:ascii="Times New Roman" w:hAnsi="Times New Roman" w:eastAsia="ibm plex mono" w:cs="Times New Roman"/>
          <w:color w:val="000000"/>
          <w:sz w:val="18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SecureController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[HttpGet("data")]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GetSecureData()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username = User.FindFirst(ClaimTypes.Name)?.Value;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"This is protected data.",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username,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[HttpGet("public")]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GetPublicData()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"This is public data - no authentication required",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5C868AE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9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Secure Endpoints</w:t>
      </w:r>
    </w:p>
    <w:p w14:paraId="2204B0F6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Restart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application.</w:t>
      </w:r>
    </w:p>
    <w:p w14:paraId="364E07AB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Go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Swagger.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0595" cy="50730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29F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without a token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504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 xml:space="preserve">ecution </w:t>
      </w:r>
      <w:r>
        <w:rPr>
          <w:rFonts w:hint="default" w:ascii="Times New Roman" w:hAnsi="Times New Roman" w:cs="Times New Roman"/>
          <w:b/>
          <w:bCs/>
          <w:lang w:val="en-US"/>
        </w:rPr>
        <w:t>Result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037580" cy="329565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139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via Auth endpoint,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7580" cy="5197475"/>
            <wp:effectExtent l="0" t="0" r="1270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</w:p>
    <w:p w14:paraId="3EC156D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token to authorize, and retr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ying: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6945" cy="2162810"/>
            <wp:effectExtent l="0" t="0" r="133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rPr>
          <w:b/>
          <w:bCs/>
        </w:rPr>
        <w:drawing>
          <wp:inline distT="0" distB="0" distL="114300" distR="114300">
            <wp:extent cx="6038215" cy="3549015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2"/>
          <w:szCs w:val="22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2"/>
          <w:szCs w:val="22"/>
          <w:lang w:val="en-US"/>
        </w:rPr>
        <w:t>ecution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 xml:space="preserve">REUSLT for </w:t>
      </w:r>
      <w:r>
        <w:rPr>
          <w:rStyle w:val="4"/>
          <w:rFonts w:hint="default" w:ascii="Times New Roman" w:hAnsi="Times New Roman" w:eastAsia="ibm plex mono" w:cs="Times New Roman"/>
          <w:b/>
          <w:bCs/>
          <w:color w:val="000000"/>
          <w:sz w:val="22"/>
          <w:szCs w:val="22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</w:rPr>
        <w:t xml:space="preserve"> with a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 xml:space="preserve"> Bearer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</w:rPr>
        <w:t xml:space="preserve"> token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443357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DAB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21"/>
          <w:szCs w:val="21"/>
          <w:shd w:val="clear" w:color="auto" w:fill="F8F8FA"/>
          <w:lang w:val="en-US"/>
        </w:rPr>
        <w:t>Checking if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color w:val="000000"/>
          <w:sz w:val="21"/>
        </w:rPr>
        <w:t>works without a token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/api/Secure/public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1467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BF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Part 4: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3 – Role-Based Authorization</w:t>
      </w:r>
    </w:p>
    <w:p w14:paraId="61FF12A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0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Updat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AuthController for Roles</w:t>
      </w:r>
    </w:p>
    <w:p w14:paraId="0EC2A92B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the relevant methods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AuthController.cs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32FBFC3B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bool IsValidUser(LoginModel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validUsers = new Dictionary&lt;string, string&gt;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 "admin", "password123"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 "user", "userpass"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validUsers.ContainsKey(model.Username) &amp;&amp;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validUsers[model.Username] == model.Password;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string GenerateJwtToken(string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role = GetUserRole(username);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Claim(ClaimTypes.NameIdentifier, "1"),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Claim(ClaimTypes.Role, role),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Claim(JwtRegisteredClaimNames.Jti, Guid.NewGuid().ToString())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expires: DateTime.Now.AddMinutes(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Convert.ToDouble(_configuration["Jwt:DurationInMinutes"])),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string GetUserRole(string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username switch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"admin" =&gt; "Admin",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"user" =&gt; "User",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_ =&gt; "User"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3E7CD3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1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AdminController</w:t>
      </w:r>
    </w:p>
    <w:p w14:paraId="34BAC41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Creat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Controllers/AdminController.cs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0168787F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AdminController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[HttpGet("dashboard")]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GetAdminDashboard()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username = User.FindFirst(ClaimTypes.Name)?.Value;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role = User.FindFirst(ClaimTypes.Role)?.Value;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"Welcome to the admin dashboard.",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username,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Role = role,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[HttpGet("users")]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GetAllUsers()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"List of all users (Admin only)",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Users = new[] { "admin", "user1", "user2"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[HttpGet("settings")]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"Admin,User")]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GetSettings()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role = User.FindFirst(ClaimTypes.Role)?.Value;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"Settings accessible by Admin and User roles",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YourRole = role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F55D7E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2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Role Authorization</w:t>
      </w:r>
    </w:p>
    <w:p w14:paraId="09784691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as 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admin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74360"/>
            <wp:effectExtent l="0" t="0" r="190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8742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as 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user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(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should get 403 Forbidden</w:t>
      </w:r>
      <w:r>
        <w:rPr>
          <w:rFonts w:hint="default" w:ascii="Times New Roman" w:hAnsi="Times New Roman" w:eastAsia="inter" w:cs="Times New Roman"/>
          <w:color w:val="000000"/>
          <w:sz w:val="21"/>
        </w:rPr>
        <w:t>).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 xml:space="preserve">Execution Result: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0595" cy="344043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09C6">
      <w:pPr>
        <w:numPr>
          <w:ilvl w:val="0"/>
          <w:numId w:val="0"/>
        </w:numPr>
        <w:spacing w:before="105" w:after="105" w:line="360" w:lineRule="auto"/>
        <w:ind w:left="180" w:leftChars="0"/>
      </w:pPr>
      <w:r>
        <w:drawing>
          <wp:inline distT="0" distB="0" distL="114300" distR="114300">
            <wp:extent cx="6032500" cy="4114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E929">
      <w:pPr>
        <w:numPr>
          <w:ilvl w:val="0"/>
          <w:numId w:val="0"/>
        </w:numPr>
        <w:spacing w:before="105" w:after="105" w:line="360" w:lineRule="auto"/>
        <w:ind w:left="180" w:leftChars="0"/>
        <w:rPr>
          <w:rFonts w:hint="default"/>
        </w:rPr>
      </w:pPr>
    </w:p>
    <w:p w14:paraId="2B879B44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Both roles can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/api/Admin/settings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>Execution RESULT:</w:t>
      </w:r>
    </w:p>
    <w:p w14:paraId="2FE40C56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>User Role</w:t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5040" cy="4043680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C69D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/>
          <w:b/>
          <w:bCs/>
          <w:lang w:val="en-US"/>
        </w:rPr>
        <w:t>Admin Role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6031865" cy="534733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1BF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5: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4 – Token Expiry Handling</w:t>
      </w:r>
    </w:p>
    <w:p w14:paraId="3F3E25A2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3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Enhanced Error Handling (Program.cs)</w:t>
      </w:r>
    </w:p>
    <w:p w14:paraId="779ED57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Updat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JWT authentication code:</w:t>
      </w:r>
    </w:p>
    <w:p w14:paraId="726C04EF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builder.Services.AddAuthentication(JwtBearerDefaults.AuthenticationScheme)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.AddJwtBearer(options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options.TokenValidationParameters = new TokenValidationParameters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ValidateAudience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ValidateLifetime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ValidateIssuerSigningKey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ValidIssuer = builder.Configuration["Jwt:Issuer"],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ValidAudience = builder.Configuration["Jwt:Audience"],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IssuerSigningKey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Encoding.UTF8.GetBytes(builder.Configuration["Jwt:Key"]!)),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ClockSkew = TimeSpan.Zero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options.Events = new JwtBearerEvents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OnAuthenticationFailed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if (context.Exception.GetType() == typeof(SecurityTokenExpiredException))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context.Response.Headers.Add("Token-Expired", "true");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Task.CompletedTask;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OnChallenge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context.HandleResponse();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context.Response.StatusCode = 401;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context.Response.ContentType = "application/json";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result = System.Text.Json.JsonSerializer.Serialize(new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error = "Unauthorized",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"You are not authorized to access this resource.",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context.Response.WriteAsync(result);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OnForbidden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context.Response.StatusCode = 403;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context.Response.ContentType = "application/json";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result = System.Text.Json.JsonSerializer.Serialize(new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error = "Forbidden",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"You don't have permission to access this resource.",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context.Response.WriteAsync(result);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04C56B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4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TestController for Token Expiry</w:t>
      </w:r>
    </w:p>
    <w:p w14:paraId="5576907D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Add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Controllers/TestController.cs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08998032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System.IdentityModel.Tokens.Jwt;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JwtMicroservice.Models;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TestController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readonly IConfiguration _configuration;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TestController(IConfiguration configuration)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_configuration = 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[HttpPost("short-token")]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GenerateShortToken([FromBody] 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if (model.Username == "admin" &amp;&amp; model.Password == "password123")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token = GenerateShortJwtToken(model.Username);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Token = token,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"Token valid for 1 minute only",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ExpiresAt = DateTime.Now.AddMinutes(1)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Unauthorized();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[HttpGet("protected")]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GetProtectedData()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"Access granted!",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User.FindFirst(ClaimTypes.Name)?.Value,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string GenerateShortJwtToken(string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Claim(ClaimTypes.Role, "Admin")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expires: DateTime.Now.AddMinutes(1),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621D2F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16: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Expiry Handling</w:t>
      </w:r>
    </w:p>
    <w:p w14:paraId="125F0E97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POST /api/Test/short-token</w:t>
      </w:r>
      <w:r>
        <w:rPr>
          <w:rFonts w:hint="default" w:ascii="Times New Roman" w:hAnsi="Times New Roman" w:eastAsia="inter" w:cs="Times New Roman"/>
          <w:color w:val="000000"/>
          <w:sz w:val="21"/>
        </w:rPr>
        <w:t>, get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ting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token, and let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ting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it expire.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8215" cy="5969000"/>
            <wp:effectExtent l="0" t="0" r="1206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After Expiration: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</w:p>
    <w:p w14:paraId="0F3E8D51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this expired token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/api/Test/protected</w:t>
      </w:r>
      <w:r>
        <w:rPr>
          <w:rFonts w:hint="default" w:ascii="Times New Roman" w:hAnsi="Times New Roman" w:eastAsia="inter" w:cs="Times New Roman"/>
          <w:color w:val="000000"/>
          <w:sz w:val="21"/>
        </w:rPr>
        <w:t>:  should receive a custom 401 response with a message and timestamp.</w:t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 xml:space="preserve">RESULT: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5675" cy="5994400"/>
            <wp:effectExtent l="0" t="0" r="1460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48EF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Attempt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forbidden role access as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user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GET 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>: see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 custom 403 message.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55310"/>
            <wp:effectExtent l="0" t="0" r="190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A02F">
      <w:pPr>
        <w:spacing w:before="315" w:after="105" w:line="360" w:lineRule="auto"/>
        <w:ind w:left="211" w:leftChars="-14" w:hanging="240" w:hangingChars="1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CONCLUSION: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Final Testing Scenarios</w:t>
      </w:r>
    </w:p>
    <w:p w14:paraId="4DA71295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Public access: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/api/Secure/public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no token needed.</w:t>
      </w:r>
    </w:p>
    <w:p w14:paraId="17555537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Login as admin: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get token.</w:t>
      </w:r>
    </w:p>
    <w:p w14:paraId="33344B9D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Access protected data: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token required.</w:t>
      </w:r>
    </w:p>
    <w:p w14:paraId="0F2174C6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Admin dashboard: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admin token required.</w:t>
      </w:r>
    </w:p>
    <w:p w14:paraId="23348B22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Login as user: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get user token.</w:t>
      </w:r>
    </w:p>
    <w:p w14:paraId="6CB95034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Try admin dashboard as user: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should get 403 Forbidden.</w:t>
      </w:r>
    </w:p>
    <w:p w14:paraId="025E8E4D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Access settings: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/api/Admin/settings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both admin and user can access.</w:t>
      </w:r>
    </w:p>
    <w:p w14:paraId="33BBCF19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Token expiry test: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generate a short-lived token and test expiry handling.</w:t>
      </w:r>
    </w:p>
    <w:p w14:paraId="1B1DC6C4">
      <w:pPr>
        <w:spacing w:after="210"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inter" w:cs="Times New Roman"/>
          <w:color w:val="000000"/>
          <w:lang w:val="en-US"/>
        </w:rPr>
        <w:t>This contains all four</w:t>
      </w:r>
      <w:r>
        <w:rPr>
          <w:rFonts w:hint="default" w:ascii="Times New Roman" w:hAnsi="Times New Roman" w:eastAsia="inter" w:cs="Times New Roman"/>
          <w:color w:val="000000"/>
        </w:rPr>
        <w:t xml:space="preserve"> assignments: basic JWT, secure endpoints, role-based authorization, and token expiry handling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.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5A7E72"/>
    <w:rsid w:val="157103B0"/>
    <w:rsid w:val="227D66A6"/>
    <w:rsid w:val="428B4BBB"/>
    <w:rsid w:val="4F89218B"/>
    <w:rsid w:val="524C0A95"/>
    <w:rsid w:val="55F6584B"/>
    <w:rsid w:val="5AA62467"/>
    <w:rsid w:val="5B836FB3"/>
    <w:rsid w:val="5E9268B6"/>
    <w:rsid w:val="68D845D8"/>
    <w:rsid w:val="6E740745"/>
    <w:rsid w:val="74AA1866"/>
    <w:rsid w:val="7A9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hu-H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25</Pages>
  <Words>1266</Words>
  <Characters>10879</Characters>
  <TotalTime>12</TotalTime>
  <ScaleCrop>false</ScaleCrop>
  <LinksUpToDate>false</LinksUpToDate>
  <CharactersWithSpaces>14671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2025-07-18T22:24:00Z</dcterms:created>
  <dc:creator>html-to-docx</dc:creator>
  <cp:keywords>html-to-docx</cp:keywords>
  <cp:lastModifiedBy>ARYA BRAT</cp:lastModifiedBy>
  <dcterms:modified xsi:type="dcterms:W3CDTF">2025-07-19T18:11:39Z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C6AD69ADE3874E4AAED53E7550AC2058_12</vt:lpwstr>
  </property>
</Properties>
</file>